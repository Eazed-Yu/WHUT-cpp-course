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autoSpaceDN w:val="0"/>
        <w:autoSpaceDE w:val="0"/>
        <w:widowControl/>
        <w:spacing w:line="546" w:lineRule="exact" w:before="0" w:after="0"/>
        <w:ind w:left="0" w:right="0"/>
      </w:pPr>
    </w:p>
    <w:tbl>
      <w:tblPr>
        <w:tblW w:type="auto" w:w="0"/>
        <w:tblLayout w:type="fixed"/>
        <w:tblLook w:firstColumn="1" w:firstRow="1" w:lastColumn="0" w:lastRow="0" w:noHBand="0" w:noVBand="1" w:val="04A0"/>
        <w:tblInd w:w="376.0" w:type="dxa"/>
      </w:tblPr>
      <w:tblGrid>
        <w:gridCol w:w="5950"/>
        <w:gridCol w:w="5950"/>
      </w:tblGrid>
      <w:tr>
        <w:trPr>
          <w:trHeight w:hRule="exact" w:val="1274"/>
        </w:trPr>
        <w:tc>
          <w:tcPr>
            <w:tcW w:type="dxa" w:w="8234"/>
            <w:tcBorders/>
            <w:shd w:fill="ffffff"/>
            <w:tcMar>
              <w:start w:w="0" w:type="dxa"/>
              <w:end w:w="0" w:type="dxa"/>
            </w:tcMar>
          </w:tcPr>
          <w:p>
            <w:pPr>
              <w:autoSpaceDN w:val="0"/>
              <w:autoSpaceDE w:val="0"/>
              <w:widowControl/>
              <w:spacing w:line="628" w:lineRule="exact" w:before="546" w:after="0"/>
              <w:ind w:left="376" w:right="376" w:firstLine="0"/>
              <w:jc w:val="left"/>
            </w:pPr>
            <w:r>
              <w:rPr>
                <w:u w:val="single" w:color="ededed"/>
                <w:rFonts w:ascii="PingFangSC" w:hAnsi="PingFangSC" w:eastAsia="PingFangSC"/>
                <w:b/>
                <w:i w:val="0"/>
                <w:color w:val="333333"/>
                <w:sz w:val="46"/>
              </w:rPr>
              <w:t>作业练习</w:t>
            </w:r>
            <w:r>
              <w:rPr>
                <w:u w:val="single" w:color="ededed"/>
                <w:rFonts w:ascii="OpenSans" w:hAnsi="OpenSans" w:eastAsia="OpenSans"/>
                <w:b/>
                <w:i w:val="0"/>
                <w:color w:val="333333"/>
                <w:sz w:val="46"/>
              </w:rPr>
              <w:t>2</w:t>
            </w:r>
            <w:r>
              <w:rPr>
                <w:u w:val="single" w:color="ededed"/>
                <w:rFonts w:ascii="PingFangSC" w:hAnsi="PingFangSC" w:eastAsia="PingFangSC"/>
                <w:b/>
                <w:i w:val="0"/>
                <w:color w:val="333333"/>
                <w:sz w:val="46"/>
              </w:rPr>
              <w:t>：类与数据结构</w:t>
            </w:r>
          </w:p>
        </w:tc>
        <w:tc>
          <w:tcPr>
            <w:tcW w:type="dxa" w:w="2966"/>
            <w:tcBorders/>
            <w:shd w:fill="ffffff"/>
            <w:tcMar>
              <w:start w:w="0" w:type="dxa"/>
              <w:end w:w="0" w:type="dxa"/>
            </w:tcMar>
          </w:tcPr>
          <w:p>
            <w:pPr>
              <w:autoSpaceDN w:val="0"/>
              <w:autoSpaceDE w:val="0"/>
              <w:widowControl/>
              <w:spacing w:line="628" w:lineRule="exact" w:before="546" w:after="0"/>
              <w:ind w:left="324" w:right="324" w:firstLine="0"/>
              <w:jc w:val="right"/>
            </w:pPr>
            <w:r>
              <w:rPr>
                <w:rFonts w:ascii="OpenSans" w:hAnsi="OpenSans" w:eastAsia="OpenSans"/>
                <w:b/>
                <w:i w:val="0"/>
                <w:color w:val="4183C4"/>
                <w:sz w:val="46"/>
              </w:rPr>
              <w:t xml:space="preserve"> </w:t>
            </w:r>
          </w:p>
        </w:tc>
      </w:tr>
    </w:tbl>
    <w:p>
      <w:pPr>
        <w:autoSpaceDN w:val="0"/>
        <w:autoSpaceDE w:val="0"/>
        <w:widowControl/>
        <w:spacing w:line="282" w:lineRule="exact" w:before="100" w:after="0"/>
        <w:ind w:left="752" w:right="752" w:firstLine="0"/>
        <w:jc w:val="left"/>
      </w:pPr>
      <w:r>
        <w:rPr>
          <w:w w:val="98.40787251790366"/>
          <w:rFonts w:ascii="PingFangSC" w:hAnsi="PingFangSC" w:eastAsia="PingFangSC"/>
          <w:b w:val="0"/>
          <w:i w:val="0"/>
          <w:color w:val="333333"/>
          <w:sz w:val="21"/>
        </w:rPr>
        <w:t>⾯向对象程序设计（</w:t>
      </w:r>
      <w:r>
        <w:rPr>
          <w:w w:val="98.40787251790366"/>
          <w:rFonts w:ascii="OpenSans" w:hAnsi="OpenSans" w:eastAsia="OpenSans"/>
          <w:b w:val="0"/>
          <w:i w:val="0"/>
          <w:color w:val="333333"/>
          <w:sz w:val="21"/>
        </w:rPr>
        <w:t>C++)</w:t>
      </w:r>
    </w:p>
    <w:p>
      <w:pPr>
        <w:autoSpaceDN w:val="0"/>
        <w:autoSpaceDE w:val="0"/>
        <w:widowControl/>
        <w:spacing w:line="282" w:lineRule="exact" w:before="202" w:after="110"/>
        <w:ind w:left="752" w:right="752" w:firstLine="0"/>
        <w:jc w:val="left"/>
      </w:pPr>
      <w:r>
        <w:rPr>
          <w:w w:val="98.40787251790366"/>
          <w:rFonts w:ascii="OpenSans" w:hAnsi="OpenSans" w:eastAsia="OpenSans"/>
          <w:b w:val="0"/>
          <w:i w:val="0"/>
          <w:color w:val="333333"/>
          <w:sz w:val="21"/>
        </w:rPr>
        <w:t>WHUT-CS 2022 Spring</w:t>
      </w:r>
    </w:p>
    <w:tbl>
      <w:tblPr>
        <w:tblW w:type="auto" w:w="0"/>
        <w:tblLayout w:type="fixed"/>
        <w:tblLook w:firstColumn="1" w:firstRow="1" w:lastColumn="0" w:lastRow="0" w:noHBand="0" w:noVBand="1" w:val="04A0"/>
        <w:tblInd w:w="376.0" w:type="dxa"/>
      </w:tblPr>
      <w:tblGrid>
        <w:gridCol w:w="5950"/>
        <w:gridCol w:w="5950"/>
      </w:tblGrid>
      <w:tr>
        <w:trPr>
          <w:trHeight w:hRule="exact" w:val="664"/>
        </w:trPr>
        <w:tc>
          <w:tcPr>
            <w:tcW w:type="dxa" w:w="6818"/>
            <w:tcBorders/>
            <w:shd w:fill="ffffff"/>
            <w:tcMar>
              <w:start w:w="0" w:type="dxa"/>
              <w:end w:w="0" w:type="dxa"/>
            </w:tcMar>
          </w:tcPr>
          <w:p>
            <w:pPr>
              <w:autoSpaceDN w:val="0"/>
              <w:autoSpaceDE w:val="0"/>
              <w:widowControl/>
              <w:spacing w:line="432" w:lineRule="exact" w:before="110" w:after="0"/>
              <w:ind w:left="376" w:right="376" w:firstLine="0"/>
              <w:jc w:val="left"/>
            </w:pPr>
            <w:r>
              <w:rPr>
                <w:rFonts w:ascii="OpenSans" w:hAnsi="OpenSans" w:eastAsia="OpenSans"/>
                <w:b/>
                <w:i w:val="0"/>
                <w:color w:val="333333"/>
                <w:sz w:val="32"/>
              </w:rPr>
              <w:t xml:space="preserve">I. </w:t>
            </w:r>
            <w:r>
              <w:rPr>
                <w:rFonts w:ascii="PingFangSC" w:hAnsi="PingFangSC" w:eastAsia="PingFangSC"/>
                <w:b/>
                <w:i w:val="0"/>
                <w:color w:val="333333"/>
                <w:sz w:val="32"/>
              </w:rPr>
              <w:t>作业⽬的与要求</w:t>
            </w:r>
          </w:p>
        </w:tc>
        <w:tc>
          <w:tcPr>
            <w:tcW w:type="dxa" w:w="4364"/>
            <w:tcBorders/>
            <w:shd w:fill="ffffff"/>
            <w:tcMar>
              <w:start w:w="0" w:type="dxa"/>
              <w:end w:w="0" w:type="dxa"/>
            </w:tcMar>
          </w:tcPr>
          <w:p>
            <w:pPr>
              <w:autoSpaceDN w:val="0"/>
              <w:autoSpaceDE w:val="0"/>
              <w:widowControl/>
              <w:spacing w:line="432" w:lineRule="exact" w:before="110" w:after="0"/>
              <w:ind w:left="344" w:right="344" w:firstLine="0"/>
              <w:jc w:val="right"/>
            </w:pPr>
            <w:r>
              <w:rPr>
                <w:rFonts w:ascii="OpenSans" w:hAnsi="OpenSans" w:eastAsia="OpenSans"/>
                <w:b/>
                <w:i w:val="0"/>
                <w:color w:val="4183C4"/>
                <w:sz w:val="32"/>
              </w:rPr>
              <w:t xml:space="preserve"> </w:t>
            </w:r>
          </w:p>
        </w:tc>
      </w:tr>
    </w:tbl>
    <w:p>
      <w:pPr>
        <w:autoSpaceDN w:val="0"/>
        <w:autoSpaceDE w:val="0"/>
        <w:widowControl/>
        <w:spacing w:line="280" w:lineRule="exact" w:before="122" w:after="0"/>
        <w:ind w:left="752" w:right="752" w:firstLine="0"/>
        <w:jc w:val="left"/>
      </w:pPr>
      <w:r>
        <w:rPr>
          <w:w w:val="98.40787251790366"/>
          <w:rFonts w:ascii="PingFangSC" w:hAnsi="PingFangSC" w:eastAsia="PingFangSC"/>
          <w:b w:val="0"/>
          <w:i w:val="0"/>
          <w:color w:val="333333"/>
          <w:sz w:val="21"/>
        </w:rPr>
        <w:t>本次实验主要在于学习使⽤</w:t>
      </w:r>
      <w:r>
        <w:rPr>
          <w:w w:val="98.40787251790366"/>
          <w:rFonts w:ascii="OpenSans" w:hAnsi="OpenSans" w:eastAsia="OpenSans"/>
          <w:b w:val="0"/>
          <w:i w:val="0"/>
          <w:color w:val="333333"/>
          <w:sz w:val="21"/>
        </w:rPr>
        <w:t>C++</w:t>
      </w:r>
      <w:r>
        <w:rPr>
          <w:w w:val="98.40787251790366"/>
          <w:rFonts w:ascii="PingFangSC" w:hAnsi="PingFangSC" w:eastAsia="PingFangSC"/>
          <w:b w:val="0"/>
          <w:i w:val="0"/>
          <w:color w:val="333333"/>
          <w:sz w:val="21"/>
        </w:rPr>
        <w:t>类结构编程实现基本数据结构的功能，包括链表、栈和队列等。本次作业所涉及的</w:t>
      </w:r>
    </w:p>
    <w:p>
      <w:pPr>
        <w:autoSpaceDN w:val="0"/>
        <w:autoSpaceDE w:val="0"/>
        <w:widowControl/>
        <w:spacing w:line="248" w:lineRule="exact" w:before="58" w:after="0"/>
        <w:ind w:left="752" w:right="752" w:firstLine="0"/>
        <w:jc w:val="left"/>
      </w:pPr>
      <w:r>
        <w:rPr>
          <w:w w:val="98.40787251790366"/>
          <w:rFonts w:ascii="PingFangSC" w:hAnsi="PingFangSC" w:eastAsia="PingFangSC"/>
          <w:b w:val="0"/>
          <w:i w:val="0"/>
          <w:color w:val="333333"/>
          <w:sz w:val="21"/>
        </w:rPr>
        <w:t>功能代码应满⾜或遵循以下⼏点：</w:t>
      </w:r>
    </w:p>
    <w:p>
      <w:pPr>
        <w:autoSpaceDN w:val="0"/>
        <w:autoSpaceDE w:val="0"/>
        <w:widowControl/>
        <w:spacing w:line="282" w:lineRule="exact" w:before="216" w:after="0"/>
        <w:ind w:left="914" w:right="914" w:firstLine="0"/>
        <w:jc w:val="right"/>
      </w:pPr>
      <w:r>
        <w:rPr>
          <w:w w:val="98.40787251790366"/>
          <w:rFonts w:ascii="OpenSans" w:hAnsi="OpenSans" w:eastAsia="OpenSans"/>
          <w:b/>
          <w:i w:val="0"/>
          <w:color w:val="333333"/>
          <w:sz w:val="21"/>
        </w:rPr>
        <w:t>A</w:t>
      </w:r>
      <w:r>
        <w:rPr>
          <w:w w:val="98.40787251790366"/>
          <w:rFonts w:ascii="OpenSans" w:hAnsi="OpenSans" w:eastAsia="OpenSans"/>
          <w:b w:val="0"/>
          <w:i w:val="0"/>
          <w:color w:val="333333"/>
          <w:sz w:val="21"/>
        </w:rPr>
        <w:t xml:space="preserve">. </w:t>
      </w:r>
      <w:r>
        <w:rPr>
          <w:w w:val="98.40787251790366"/>
          <w:rFonts w:ascii="PingFangSC" w:hAnsi="PingFangSC" w:eastAsia="PingFangSC"/>
          <w:b w:val="0"/>
          <w:i w:val="0"/>
          <w:color w:val="333333"/>
          <w:sz w:val="21"/>
        </w:rPr>
        <w:t>本次作业中，各数据结构所管理的数据对象均为整型数据，你可以在以后对代码进⾏改动和升级后使其能</w:t>
      </w:r>
    </w:p>
    <w:p>
      <w:pPr>
        <w:autoSpaceDN w:val="0"/>
        <w:autoSpaceDE w:val="0"/>
        <w:widowControl/>
        <w:spacing w:line="248" w:lineRule="exact" w:before="56" w:after="0"/>
        <w:ind w:left="1228" w:right="1228" w:firstLine="0"/>
        <w:jc w:val="left"/>
      </w:pPr>
      <w:r>
        <w:rPr>
          <w:w w:val="98.40787251790366"/>
          <w:rFonts w:ascii="PingFangSC" w:hAnsi="PingFangSC" w:eastAsia="PingFangSC"/>
          <w:b w:val="0"/>
          <w:i w:val="0"/>
          <w:color w:val="333333"/>
          <w:sz w:val="21"/>
        </w:rPr>
        <w:t>够管理更多可能的数据对象；</w:t>
      </w:r>
    </w:p>
    <w:p>
      <w:pPr>
        <w:autoSpaceDN w:val="0"/>
        <w:autoSpaceDE w:val="0"/>
        <w:widowControl/>
        <w:spacing w:line="282" w:lineRule="exact" w:before="50" w:after="0"/>
        <w:ind w:left="918" w:right="918" w:firstLine="0"/>
        <w:jc w:val="right"/>
      </w:pPr>
      <w:r>
        <w:rPr>
          <w:w w:val="98.40787251790366"/>
          <w:rFonts w:ascii="OpenSans" w:hAnsi="OpenSans" w:eastAsia="OpenSans"/>
          <w:b/>
          <w:i w:val="0"/>
          <w:color w:val="333333"/>
          <w:sz w:val="21"/>
        </w:rPr>
        <w:t>B</w:t>
      </w:r>
      <w:r>
        <w:rPr>
          <w:w w:val="98.40787251790366"/>
          <w:rFonts w:ascii="OpenSans" w:hAnsi="OpenSans" w:eastAsia="OpenSans"/>
          <w:b w:val="0"/>
          <w:i w:val="0"/>
          <w:color w:val="333333"/>
          <w:sz w:val="21"/>
        </w:rPr>
        <w:t xml:space="preserve">. </w:t>
      </w:r>
      <w:r>
        <w:rPr>
          <w:w w:val="98.40787251790366"/>
          <w:rFonts w:ascii="PingFangSC" w:hAnsi="PingFangSC" w:eastAsia="PingFangSC"/>
          <w:b w:val="0"/>
          <w:i w:val="0"/>
          <w:color w:val="333333"/>
          <w:sz w:val="21"/>
        </w:rPr>
        <w:t>本次作业中，需要完成操作符重载的相关功能设计，对此可能存在多种解决⽅案，可根据设计和功能要求</w:t>
      </w:r>
    </w:p>
    <w:p>
      <w:pPr>
        <w:autoSpaceDN w:val="0"/>
        <w:autoSpaceDE w:val="0"/>
        <w:widowControl/>
        <w:spacing w:line="248" w:lineRule="exact" w:before="56" w:after="0"/>
        <w:ind w:left="1228" w:right="1228" w:firstLine="0"/>
        <w:jc w:val="left"/>
      </w:pPr>
      <w:r>
        <w:rPr>
          <w:w w:val="98.40787251790366"/>
          <w:rFonts w:ascii="PingFangSC" w:hAnsi="PingFangSC" w:eastAsia="PingFangSC"/>
          <w:b w:val="0"/>
          <w:i w:val="0"/>
          <w:color w:val="333333"/>
          <w:sz w:val="21"/>
        </w:rPr>
        <w:t>选择你认为合理的解决⽅案，包括操作符参数、返回值、前缀操作符、后缀操作符等实现细节的选择；</w:t>
      </w:r>
    </w:p>
    <w:p>
      <w:pPr>
        <w:autoSpaceDN w:val="0"/>
        <w:autoSpaceDE w:val="0"/>
        <w:widowControl/>
        <w:spacing w:line="282" w:lineRule="exact" w:before="50" w:after="0"/>
        <w:ind w:left="924" w:right="924" w:firstLine="0"/>
        <w:jc w:val="right"/>
      </w:pPr>
      <w:r>
        <w:rPr>
          <w:w w:val="98.40787251790366"/>
          <w:rFonts w:ascii="OpenSans" w:hAnsi="OpenSans" w:eastAsia="OpenSans"/>
          <w:b/>
          <w:i w:val="0"/>
          <w:color w:val="333333"/>
          <w:sz w:val="21"/>
        </w:rPr>
        <w:t>C</w:t>
      </w:r>
      <w:r>
        <w:rPr>
          <w:w w:val="98.40787251790366"/>
          <w:rFonts w:ascii="OpenSans" w:hAnsi="OpenSans" w:eastAsia="OpenSans"/>
          <w:b w:val="0"/>
          <w:i w:val="0"/>
          <w:color w:val="333333"/>
          <w:sz w:val="21"/>
        </w:rPr>
        <w:t xml:space="preserve">. </w:t>
      </w:r>
      <w:r>
        <w:rPr>
          <w:w w:val="98.40787251790366"/>
          <w:rFonts w:ascii="PingFangSC" w:hAnsi="PingFangSC" w:eastAsia="PingFangSC"/>
          <w:b w:val="0"/>
          <w:i w:val="0"/>
          <w:color w:val="333333"/>
          <w:sz w:val="21"/>
        </w:rPr>
        <w:t>由于还未学习异常处理等相关知识，因此在使⽤部分库函数需要注意对异常的处理⽅式以避免程序意外退</w:t>
      </w:r>
    </w:p>
    <w:p>
      <w:pPr>
        <w:autoSpaceDN w:val="0"/>
        <w:autoSpaceDE w:val="0"/>
        <w:widowControl/>
        <w:spacing w:line="282" w:lineRule="exact" w:before="36" w:after="0"/>
        <w:ind w:left="826" w:right="826" w:firstLine="0"/>
        <w:jc w:val="right"/>
      </w:pPr>
      <w:r>
        <w:rPr>
          <w:w w:val="98.40787251790366"/>
          <w:rFonts w:ascii="PingFangSC" w:hAnsi="PingFangSC" w:eastAsia="PingFangSC"/>
          <w:b w:val="0"/>
          <w:i w:val="0"/>
          <w:color w:val="333333"/>
          <w:sz w:val="21"/>
        </w:rPr>
        <w:t>出。在部分库函数中，</w:t>
      </w:r>
      <w:r>
        <w:rPr>
          <w:w w:val="98.40787251790366"/>
          <w:rFonts w:ascii="OpenSans" w:hAnsi="OpenSans" w:eastAsia="OpenSans"/>
          <w:b w:val="0"/>
          <w:i w:val="0"/>
          <w:color w:val="333333"/>
          <w:sz w:val="21"/>
        </w:rPr>
        <w:t>C++</w:t>
      </w:r>
      <w:r>
        <w:rPr>
          <w:w w:val="98.40787251790366"/>
          <w:rFonts w:ascii="PingFangSC" w:hAnsi="PingFangSC" w:eastAsia="PingFangSC"/>
          <w:b w:val="0"/>
          <w:i w:val="0"/>
          <w:color w:val="333333"/>
          <w:sz w:val="21"/>
        </w:rPr>
        <w:t>通过抛出异常对象（</w:t>
      </w:r>
      <w:r>
        <w:rPr>
          <w:w w:val="98.40787251790366"/>
          <w:rFonts w:ascii="OpenSans" w:hAnsi="OpenSans" w:eastAsia="OpenSans"/>
          <w:b w:val="0"/>
          <w:i w:val="0"/>
          <w:color w:val="333333"/>
          <w:sz w:val="21"/>
        </w:rPr>
        <w:t>exception</w:t>
      </w:r>
      <w:r>
        <w:rPr>
          <w:w w:val="98.40787251790366"/>
          <w:rFonts w:ascii="PingFangSC" w:hAnsi="PingFangSC" w:eastAsia="PingFangSC"/>
          <w:b w:val="0"/>
          <w:i w:val="0"/>
          <w:color w:val="333333"/>
          <w:sz w:val="21"/>
        </w:rPr>
        <w:t>）⽽不是通过特定返回值（</w:t>
      </w:r>
      <w:r>
        <w:rPr>
          <w:w w:val="98.40787251790366"/>
          <w:rFonts w:ascii="OpenSans" w:hAnsi="OpenSans" w:eastAsia="OpenSans"/>
          <w:b w:val="0"/>
          <w:i w:val="0"/>
          <w:color w:val="333333"/>
          <w:sz w:val="21"/>
        </w:rPr>
        <w:t>0</w:t>
      </w:r>
      <w:r>
        <w:rPr>
          <w:w w:val="98.40787251790366"/>
          <w:rFonts w:ascii="PingFangSC" w:hAnsi="PingFangSC" w:eastAsia="PingFangSC"/>
          <w:b w:val="0"/>
          <w:i w:val="0"/>
          <w:color w:val="333333"/>
          <w:sz w:val="21"/>
        </w:rPr>
        <w:t>或</w:t>
      </w:r>
      <w:r>
        <w:rPr>
          <w:w w:val="98.40787251790366"/>
          <w:rFonts w:ascii="OpenSans" w:hAnsi="OpenSans" w:eastAsia="OpenSans"/>
          <w:b w:val="0"/>
          <w:i w:val="0"/>
          <w:color w:val="333333"/>
          <w:sz w:val="21"/>
        </w:rPr>
        <w:t>null</w:t>
      </w:r>
      <w:r>
        <w:rPr>
          <w:w w:val="98.40787251790366"/>
          <w:rFonts w:ascii="PingFangSC" w:hAnsi="PingFangSC" w:eastAsia="PingFangSC"/>
          <w:b w:val="0"/>
          <w:i w:val="0"/>
          <w:color w:val="333333"/>
          <w:sz w:val="21"/>
        </w:rPr>
        <w:t>）来表示错误情</w:t>
      </w:r>
    </w:p>
    <w:p>
      <w:pPr>
        <w:autoSpaceDN w:val="0"/>
        <w:autoSpaceDE w:val="0"/>
        <w:widowControl/>
        <w:spacing w:line="248" w:lineRule="exact" w:before="56" w:after="0"/>
        <w:ind w:left="752" w:right="752" w:firstLine="0"/>
        <w:jc w:val="right"/>
      </w:pPr>
      <w:r>
        <w:rPr>
          <w:w w:val="98.40787251790366"/>
          <w:rFonts w:ascii="PingFangSC" w:hAnsi="PingFangSC" w:eastAsia="PingFangSC"/>
          <w:b w:val="0"/>
          <w:i w:val="0"/>
          <w:color w:val="333333"/>
          <w:sz w:val="21"/>
        </w:rPr>
        <w:t>况，因此在完成部⻔功能的编写时，可能需要通过前置条件检查以确保程序不会抛出异常。完成作业时也可以</w:t>
      </w:r>
    </w:p>
    <w:p>
      <w:pPr>
        <w:autoSpaceDN w:val="0"/>
        <w:autoSpaceDE w:val="0"/>
        <w:widowControl/>
        <w:spacing w:line="248" w:lineRule="exact" w:before="70" w:after="0"/>
        <w:ind w:left="1228" w:right="1228" w:firstLine="0"/>
        <w:jc w:val="left"/>
      </w:pPr>
      <w:r>
        <w:rPr>
          <w:w w:val="98.40787251790366"/>
          <w:rFonts w:ascii="PingFangSC" w:hAnsi="PingFangSC" w:eastAsia="PingFangSC"/>
          <w:b w:val="0"/>
          <w:i w:val="0"/>
          <w:color w:val="333333"/>
          <w:sz w:val="21"/>
        </w:rPr>
        <w:t>通过查询相关章节或⽹络资源以正确使⽤异常；</w:t>
      </w:r>
    </w:p>
    <w:p>
      <w:pPr>
        <w:autoSpaceDN w:val="0"/>
        <w:autoSpaceDE w:val="0"/>
        <w:widowControl/>
        <w:spacing w:line="280" w:lineRule="exact" w:before="50" w:after="0"/>
        <w:ind w:left="1228" w:right="1228" w:firstLine="0"/>
        <w:jc w:val="left"/>
      </w:pPr>
      <w:r>
        <w:rPr>
          <w:w w:val="98.40787251790366"/>
          <w:rFonts w:ascii="OpenSans" w:hAnsi="OpenSans" w:eastAsia="OpenSans"/>
          <w:b/>
          <w:i w:val="0"/>
          <w:color w:val="333333"/>
          <w:sz w:val="21"/>
        </w:rPr>
        <w:t>D</w:t>
      </w:r>
      <w:r>
        <w:rPr>
          <w:w w:val="98.40787251790366"/>
          <w:rFonts w:ascii="OpenSans" w:hAnsi="OpenSans" w:eastAsia="OpenSans"/>
          <w:b w:val="0"/>
          <w:i w:val="0"/>
          <w:color w:val="333333"/>
          <w:sz w:val="21"/>
        </w:rPr>
        <w:t xml:space="preserve">. </w:t>
      </w:r>
      <w:r>
        <w:rPr>
          <w:w w:val="98.40787251790366"/>
          <w:rFonts w:ascii="PingFangSC" w:hAnsi="PingFangSC" w:eastAsia="PingFangSC"/>
          <w:b w:val="0"/>
          <w:i w:val="0"/>
          <w:color w:val="333333"/>
          <w:sz w:val="21"/>
        </w:rPr>
        <w:t>严格保持整洁的代码格式、统⼀的命名规则和适当的代码注释以提⾼代码的整洁性和可读性；</w:t>
      </w:r>
    </w:p>
    <w:p>
      <w:pPr>
        <w:autoSpaceDN w:val="0"/>
        <w:autoSpaceDE w:val="0"/>
        <w:widowControl/>
        <w:spacing w:line="250" w:lineRule="exact" w:before="216" w:after="0"/>
        <w:ind w:left="1054" w:right="1054" w:firstLine="0"/>
        <w:jc w:val="left"/>
      </w:pPr>
      <w:r>
        <w:rPr>
          <w:w w:val="98.40787251790366"/>
          <w:rFonts w:ascii="PingFangSC" w:hAnsi="PingFangSC" w:eastAsia="PingFangSC"/>
          <w:b w:val="0"/>
          <w:i w:val="0"/>
          <w:color w:val="777777"/>
          <w:sz w:val="21"/>
        </w:rPr>
        <w:t>注意：作业练习的考察范围涵盖本课程的全部学习内容，不完全遵循授课章节的顺序，也不完全遵循课堂讲</w:t>
      </w:r>
    </w:p>
    <w:p>
      <w:pPr>
        <w:autoSpaceDN w:val="0"/>
        <w:autoSpaceDE w:val="0"/>
        <w:widowControl/>
        <w:spacing w:line="250" w:lineRule="exact" w:before="68" w:after="116"/>
        <w:ind w:left="1054" w:right="1054" w:firstLine="0"/>
        <w:jc w:val="left"/>
      </w:pPr>
      <w:r>
        <w:rPr>
          <w:w w:val="98.40787251790366"/>
          <w:rFonts w:ascii="PingFangSC" w:hAnsi="PingFangSC" w:eastAsia="PingFangSC"/>
          <w:b w:val="0"/>
          <w:i w:val="0"/>
          <w:color w:val="777777"/>
          <w:sz w:val="21"/>
        </w:rPr>
        <w:t>授范围，部分知识点的学习和运⽤需根据教材或参考书内容加以⾃学</w:t>
      </w:r>
    </w:p>
    <w:tbl>
      <w:tblPr>
        <w:tblW w:type="auto" w:w="0"/>
        <w:tblLayout w:type="fixed"/>
        <w:tblLook w:firstColumn="1" w:firstRow="1" w:lastColumn="0" w:lastRow="0" w:noHBand="0" w:noVBand="1" w:val="04A0"/>
        <w:tblInd w:w="376.0" w:type="dxa"/>
      </w:tblPr>
      <w:tblGrid>
        <w:gridCol w:w="5950"/>
        <w:gridCol w:w="5950"/>
      </w:tblGrid>
      <w:tr>
        <w:trPr>
          <w:trHeight w:hRule="exact" w:val="1232"/>
        </w:trPr>
        <w:tc>
          <w:tcPr>
            <w:tcW w:type="dxa" w:w="6636"/>
            <w:tcBorders/>
            <w:shd w:fill="ffffff"/>
            <w:tcMar>
              <w:start w:w="0" w:type="dxa"/>
              <w:end w:w="0" w:type="dxa"/>
            </w:tcMar>
          </w:tcPr>
          <w:p>
            <w:pPr>
              <w:autoSpaceDN w:val="0"/>
              <w:autoSpaceDE w:val="0"/>
              <w:widowControl/>
              <w:spacing w:line="432" w:lineRule="exact" w:before="116" w:after="0"/>
              <w:ind w:left="376" w:right="376" w:firstLine="0"/>
              <w:jc w:val="left"/>
            </w:pPr>
            <w:r>
              <w:rPr>
                <w:rFonts w:ascii="OpenSans" w:hAnsi="OpenSans" w:eastAsia="OpenSans"/>
                <w:b/>
                <w:i w:val="0"/>
                <w:color w:val="333333"/>
                <w:sz w:val="32"/>
              </w:rPr>
              <w:t xml:space="preserve">II. </w:t>
            </w:r>
            <w:r>
              <w:rPr>
                <w:rFonts w:ascii="PingFangSC" w:hAnsi="PingFangSC" w:eastAsia="PingFangSC"/>
                <w:b/>
                <w:i w:val="0"/>
                <w:color w:val="333333"/>
                <w:sz w:val="32"/>
              </w:rPr>
              <w:t>作业内容</w:t>
            </w:r>
          </w:p>
          <w:p>
            <w:pPr>
              <w:autoSpaceDN w:val="0"/>
              <w:autoSpaceDE w:val="0"/>
              <w:widowControl/>
              <w:spacing w:line="346" w:lineRule="exact" w:before="224" w:after="0"/>
              <w:ind w:left="376" w:right="376" w:firstLine="0"/>
              <w:jc w:val="left"/>
            </w:pPr>
            <w:r>
              <w:rPr>
                <w:w w:val="101.73860168457031"/>
                <w:rFonts w:ascii="OpenSans" w:hAnsi="OpenSans" w:eastAsia="OpenSans"/>
                <w:b/>
                <w:i w:val="0"/>
                <w:color w:val="333333"/>
                <w:sz w:val="25"/>
              </w:rPr>
              <w:t xml:space="preserve">Task1: </w:t>
            </w:r>
            <w:r>
              <w:rPr>
                <w:w w:val="101.73860168457031"/>
                <w:rFonts w:ascii="PingFangSC" w:hAnsi="PingFangSC" w:eastAsia="PingFangSC"/>
                <w:b/>
                <w:i w:val="0"/>
                <w:color w:val="333333"/>
                <w:sz w:val="25"/>
              </w:rPr>
              <w:t>准备源⽂件</w:t>
            </w:r>
          </w:p>
        </w:tc>
        <w:tc>
          <w:tcPr>
            <w:tcW w:type="dxa" w:w="4546"/>
            <w:tcBorders/>
            <w:shd w:fill="ffffff"/>
            <w:tcMar>
              <w:start w:w="0" w:type="dxa"/>
              <w:end w:w="0" w:type="dxa"/>
            </w:tcMar>
          </w:tcPr>
          <w:p>
            <w:pPr>
              <w:autoSpaceDN w:val="0"/>
              <w:autoSpaceDE w:val="0"/>
              <w:widowControl/>
              <w:spacing w:line="432" w:lineRule="exact" w:before="116" w:after="0"/>
              <w:ind w:left="344" w:right="344" w:firstLine="0"/>
              <w:jc w:val="right"/>
            </w:pPr>
            <w:r>
              <w:rPr>
                <w:rFonts w:ascii="OpenSans" w:hAnsi="OpenSans" w:eastAsia="OpenSans"/>
                <w:b/>
                <w:i w:val="0"/>
                <w:color w:val="4183C4"/>
                <w:sz w:val="32"/>
              </w:rPr>
              <w:t xml:space="preserve"> </w:t>
            </w:r>
          </w:p>
          <w:p>
            <w:pPr>
              <w:autoSpaceDN w:val="0"/>
              <w:autoSpaceDE w:val="0"/>
              <w:widowControl/>
              <w:spacing w:line="346" w:lineRule="exact" w:before="224" w:after="0"/>
              <w:ind w:left="360" w:right="360" w:firstLine="0"/>
              <w:jc w:val="right"/>
            </w:pPr>
            <w:r>
              <w:rPr>
                <w:w w:val="101.73860168457031"/>
                <w:rFonts w:ascii="OpenSans" w:hAnsi="OpenSans" w:eastAsia="OpenSans"/>
                <w:b/>
                <w:i w:val="0"/>
                <w:color w:val="4183C4"/>
                <w:sz w:val="25"/>
              </w:rPr>
              <w:t xml:space="preserve"> </w:t>
            </w:r>
          </w:p>
        </w:tc>
      </w:tr>
    </w:tbl>
    <w:p>
      <w:pPr>
        <w:autoSpaceDN w:val="0"/>
        <w:autoSpaceDE w:val="0"/>
        <w:widowControl/>
        <w:spacing w:line="282" w:lineRule="exact" w:before="114" w:after="0"/>
        <w:ind w:left="752" w:right="752" w:firstLine="0"/>
        <w:jc w:val="left"/>
      </w:pPr>
      <w:r>
        <w:rPr>
          <w:w w:val="98.40787251790366"/>
          <w:rFonts w:ascii="PingFangSC" w:hAnsi="PingFangSC" w:eastAsia="PingFangSC"/>
          <w:b w:val="0"/>
          <w:i w:val="0"/>
          <w:color w:val="333333"/>
          <w:sz w:val="21"/>
        </w:rPr>
        <w:t>本次作业任务要求⾄少包含如下</w:t>
      </w:r>
      <w:r>
        <w:rPr>
          <w:w w:val="98.40787251790366"/>
          <w:rFonts w:ascii="OpenSans" w:hAnsi="OpenSans" w:eastAsia="OpenSans"/>
          <w:b w:val="0"/>
          <w:i w:val="0"/>
          <w:color w:val="333333"/>
          <w:sz w:val="21"/>
        </w:rPr>
        <w:t>7</w:t>
      </w:r>
      <w:r>
        <w:rPr>
          <w:w w:val="98.40787251790366"/>
          <w:rFonts w:ascii="PingFangSC" w:hAnsi="PingFangSC" w:eastAsia="PingFangSC"/>
          <w:b w:val="0"/>
          <w:i w:val="0"/>
          <w:color w:val="333333"/>
          <w:sz w:val="21"/>
        </w:rPr>
        <w:t>个源代码⽂件：</w:t>
      </w:r>
    </w:p>
    <w:p>
      <w:pPr>
        <w:autoSpaceDN w:val="0"/>
        <w:autoSpaceDE w:val="0"/>
        <w:widowControl/>
        <w:spacing w:line="282" w:lineRule="exact" w:before="204" w:after="0"/>
        <w:ind w:left="1228" w:right="1228" w:firstLine="0"/>
        <w:jc w:val="left"/>
      </w:pPr>
      <w:r>
        <w:rPr>
          <w:w w:val="98.40787251790366"/>
          <w:rFonts w:ascii="OpenSans" w:hAnsi="OpenSans" w:eastAsia="OpenSans"/>
          <w:b/>
          <w:i w:val="0"/>
          <w:color w:val="333333"/>
          <w:sz w:val="21"/>
        </w:rPr>
        <w:t>list.h</w:t>
      </w:r>
      <w:r>
        <w:rPr>
          <w:w w:val="98.40787251790366"/>
          <w:rFonts w:ascii="OpenSans" w:hAnsi="OpenSans" w:eastAsia="OpenSans"/>
          <w:b w:val="0"/>
          <w:i w:val="0"/>
          <w:color w:val="333333"/>
          <w:sz w:val="21"/>
        </w:rPr>
        <w:t xml:space="preserve">: </w:t>
      </w:r>
      <w:r>
        <w:rPr>
          <w:w w:val="98.40787251790366"/>
          <w:rFonts w:ascii="PingFangSC" w:hAnsi="PingFangSC" w:eastAsia="PingFangSC"/>
          <w:b w:val="0"/>
          <w:i w:val="0"/>
          <w:color w:val="333333"/>
          <w:sz w:val="21"/>
        </w:rPr>
        <w:t>⽤于</w:t>
      </w:r>
      <w:r>
        <w:rPr>
          <w:shd w:val="clear" w:color="auto" w:fill="e7eaed"/>
          <w:shd w:val="clear" w:color="auto" w:fill="f3f3f3"/>
          <w:rFonts w:ascii="Courier" w:hAnsi="Courier" w:eastAsia="Courier"/>
          <w:b w:val="0"/>
          <w:i w:val="0"/>
          <w:color w:val="333333"/>
          <w:sz w:val="19"/>
        </w:rPr>
        <w:t xml:space="preserve"> List</w:t>
      </w:r>
      <w:r>
        <w:rPr>
          <w:shd w:val="clear" w:color="auto" w:fill="e7eaed"/>
          <w:shd w:val="clear" w:color="auto" w:fill="f3f3f3"/>
          <w:w w:val="98.40787251790366"/>
          <w:rFonts w:ascii="PingFangSC" w:hAnsi="PingFangSC" w:eastAsia="PingFangSC"/>
          <w:b w:val="0"/>
          <w:i w:val="0"/>
          <w:color w:val="333333"/>
          <w:sz w:val="21"/>
        </w:rPr>
        <w:t xml:space="preserve"> </w:t>
      </w:r>
      <w:r>
        <w:rPr>
          <w:w w:val="98.40787251790366"/>
          <w:rFonts w:ascii="PingFangSC" w:hAnsi="PingFangSC" w:eastAsia="PingFangSC"/>
          <w:b w:val="0"/>
          <w:i w:val="0"/>
          <w:color w:val="333333"/>
          <w:sz w:val="21"/>
        </w:rPr>
        <w:t>类的功能声明头⽂件；</w:t>
      </w:r>
    </w:p>
    <w:p>
      <w:pPr>
        <w:autoSpaceDN w:val="0"/>
        <w:autoSpaceDE w:val="0"/>
        <w:widowControl/>
        <w:spacing w:line="282" w:lineRule="exact" w:before="52" w:after="0"/>
        <w:ind w:left="1228" w:right="1228" w:firstLine="0"/>
        <w:jc w:val="left"/>
      </w:pPr>
      <w:r>
        <w:rPr>
          <w:w w:val="98.40787251790366"/>
          <w:rFonts w:ascii="OpenSans" w:hAnsi="OpenSans" w:eastAsia="OpenSans"/>
          <w:b/>
          <w:i w:val="0"/>
          <w:color w:val="333333"/>
          <w:sz w:val="21"/>
        </w:rPr>
        <w:t>list.cpp</w:t>
      </w:r>
      <w:r>
        <w:rPr>
          <w:w w:val="98.40787251790366"/>
          <w:rFonts w:ascii="OpenSans" w:hAnsi="OpenSans" w:eastAsia="OpenSans"/>
          <w:b w:val="0"/>
          <w:i w:val="0"/>
          <w:color w:val="333333"/>
          <w:sz w:val="21"/>
        </w:rPr>
        <w:t xml:space="preserve">: </w:t>
      </w:r>
      <w:r>
        <w:rPr>
          <w:w w:val="98.40787251790366"/>
          <w:rFonts w:ascii="PingFangSC" w:hAnsi="PingFangSC" w:eastAsia="PingFangSC"/>
          <w:b w:val="0"/>
          <w:i w:val="0"/>
          <w:color w:val="333333"/>
          <w:sz w:val="21"/>
        </w:rPr>
        <w:t>⽤于</w:t>
      </w:r>
      <w:r>
        <w:rPr>
          <w:shd w:val="clear" w:color="auto" w:fill="e7eaed"/>
          <w:shd w:val="clear" w:color="auto" w:fill="f3f3f3"/>
          <w:rFonts w:ascii="Courier" w:hAnsi="Courier" w:eastAsia="Courier"/>
          <w:b w:val="0"/>
          <w:i w:val="0"/>
          <w:color w:val="333333"/>
          <w:sz w:val="19"/>
        </w:rPr>
        <w:t xml:space="preserve"> List</w:t>
      </w:r>
      <w:r>
        <w:rPr>
          <w:shd w:val="clear" w:color="auto" w:fill="e7eaed"/>
          <w:shd w:val="clear" w:color="auto" w:fill="f3f3f3"/>
          <w:w w:val="98.40787251790366"/>
          <w:rFonts w:ascii="PingFangSC" w:hAnsi="PingFangSC" w:eastAsia="PingFangSC"/>
          <w:b w:val="0"/>
          <w:i w:val="0"/>
          <w:color w:val="333333"/>
          <w:sz w:val="21"/>
        </w:rPr>
        <w:t xml:space="preserve"> </w:t>
      </w:r>
      <w:r>
        <w:rPr>
          <w:w w:val="98.40787251790366"/>
          <w:rFonts w:ascii="PingFangSC" w:hAnsi="PingFangSC" w:eastAsia="PingFangSC"/>
          <w:b w:val="0"/>
          <w:i w:val="0"/>
          <w:color w:val="333333"/>
          <w:sz w:val="21"/>
        </w:rPr>
        <w:t>类的功能实现源⽂件；</w:t>
      </w:r>
    </w:p>
    <w:p>
      <w:pPr>
        <w:autoSpaceDN w:val="0"/>
        <w:autoSpaceDE w:val="0"/>
        <w:widowControl/>
        <w:spacing w:line="280" w:lineRule="exact" w:before="52" w:after="0"/>
        <w:ind w:left="1228" w:right="1228" w:firstLine="0"/>
        <w:jc w:val="left"/>
      </w:pPr>
      <w:r>
        <w:rPr>
          <w:w w:val="98.40787251790366"/>
          <w:rFonts w:ascii="OpenSans" w:hAnsi="OpenSans" w:eastAsia="OpenSans"/>
          <w:b/>
          <w:i w:val="0"/>
          <w:color w:val="333333"/>
          <w:sz w:val="21"/>
        </w:rPr>
        <w:t>stack.h</w:t>
      </w:r>
      <w:r>
        <w:rPr>
          <w:w w:val="98.40787251790366"/>
          <w:rFonts w:ascii="OpenSans" w:hAnsi="OpenSans" w:eastAsia="OpenSans"/>
          <w:b w:val="0"/>
          <w:i w:val="0"/>
          <w:color w:val="333333"/>
          <w:sz w:val="21"/>
        </w:rPr>
        <w:t xml:space="preserve">: </w:t>
      </w:r>
      <w:r>
        <w:rPr>
          <w:w w:val="98.40787251790366"/>
          <w:rFonts w:ascii="PingFangSC" w:hAnsi="PingFangSC" w:eastAsia="PingFangSC"/>
          <w:b w:val="0"/>
          <w:i w:val="0"/>
          <w:color w:val="333333"/>
          <w:sz w:val="21"/>
        </w:rPr>
        <w:t>⽤于</w:t>
      </w:r>
      <w:r>
        <w:rPr>
          <w:shd w:val="clear" w:color="auto" w:fill="e7eaed"/>
          <w:shd w:val="clear" w:color="auto" w:fill="f3f3f3"/>
          <w:rFonts w:ascii="Courier" w:hAnsi="Courier" w:eastAsia="Courier"/>
          <w:b w:val="0"/>
          <w:i w:val="0"/>
          <w:color w:val="333333"/>
          <w:sz w:val="19"/>
        </w:rPr>
        <w:t xml:space="preserve"> ArrStack</w:t>
      </w:r>
      <w:r>
        <w:rPr>
          <w:shd w:val="clear" w:color="auto" w:fill="e7eaed"/>
          <w:shd w:val="clear" w:color="auto" w:fill="f3f3f3"/>
          <w:w w:val="98.40787251790366"/>
          <w:rFonts w:ascii="PingFangSC" w:hAnsi="PingFangSC" w:eastAsia="PingFangSC"/>
          <w:b w:val="0"/>
          <w:i w:val="0"/>
          <w:color w:val="333333"/>
          <w:sz w:val="21"/>
        </w:rPr>
        <w:t xml:space="preserve"> </w:t>
      </w:r>
      <w:r>
        <w:rPr>
          <w:w w:val="98.40787251790366"/>
          <w:rFonts w:ascii="PingFangSC" w:hAnsi="PingFangSC" w:eastAsia="PingFangSC"/>
          <w:b w:val="0"/>
          <w:i w:val="0"/>
          <w:color w:val="333333"/>
          <w:sz w:val="21"/>
        </w:rPr>
        <w:t>类和</w:t>
      </w:r>
      <w:r>
        <w:rPr>
          <w:shd w:val="clear" w:color="auto" w:fill="e7eaed"/>
          <w:shd w:val="clear" w:color="auto" w:fill="f3f3f3"/>
          <w:rFonts w:ascii="Courier" w:hAnsi="Courier" w:eastAsia="Courier"/>
          <w:b w:val="0"/>
          <w:i w:val="0"/>
          <w:color w:val="333333"/>
          <w:sz w:val="19"/>
        </w:rPr>
        <w:t xml:space="preserve"> ListStack</w:t>
      </w:r>
      <w:r>
        <w:rPr>
          <w:shd w:val="clear" w:color="auto" w:fill="e7eaed"/>
          <w:shd w:val="clear" w:color="auto" w:fill="f3f3f3"/>
          <w:w w:val="98.40787251790366"/>
          <w:rFonts w:ascii="PingFangSC" w:hAnsi="PingFangSC" w:eastAsia="PingFangSC"/>
          <w:b w:val="0"/>
          <w:i w:val="0"/>
          <w:color w:val="333333"/>
          <w:sz w:val="21"/>
        </w:rPr>
        <w:t xml:space="preserve"> </w:t>
      </w:r>
      <w:r>
        <w:rPr>
          <w:w w:val="98.40787251790366"/>
          <w:rFonts w:ascii="PingFangSC" w:hAnsi="PingFangSC" w:eastAsia="PingFangSC"/>
          <w:b w:val="0"/>
          <w:i w:val="0"/>
          <w:color w:val="333333"/>
          <w:sz w:val="21"/>
        </w:rPr>
        <w:t>类的功能声明头⽂件；</w:t>
      </w:r>
    </w:p>
    <w:p>
      <w:pPr>
        <w:autoSpaceDN w:val="0"/>
        <w:autoSpaceDE w:val="0"/>
        <w:widowControl/>
        <w:spacing w:line="280" w:lineRule="exact" w:before="54" w:after="0"/>
        <w:ind w:left="1228" w:right="1228" w:firstLine="0"/>
        <w:jc w:val="left"/>
      </w:pPr>
      <w:r>
        <w:rPr>
          <w:w w:val="98.40787251790366"/>
          <w:rFonts w:ascii="OpenSans" w:hAnsi="OpenSans" w:eastAsia="OpenSans"/>
          <w:b/>
          <w:i w:val="0"/>
          <w:color w:val="333333"/>
          <w:sz w:val="21"/>
        </w:rPr>
        <w:t>stack.cpp</w:t>
      </w:r>
      <w:r>
        <w:rPr>
          <w:w w:val="98.40787251790366"/>
          <w:rFonts w:ascii="OpenSans" w:hAnsi="OpenSans" w:eastAsia="OpenSans"/>
          <w:b w:val="0"/>
          <w:i w:val="0"/>
          <w:color w:val="333333"/>
          <w:sz w:val="21"/>
        </w:rPr>
        <w:t xml:space="preserve">: </w:t>
      </w:r>
      <w:r>
        <w:rPr>
          <w:w w:val="98.40787251790366"/>
          <w:rFonts w:ascii="PingFangSC" w:hAnsi="PingFangSC" w:eastAsia="PingFangSC"/>
          <w:b w:val="0"/>
          <w:i w:val="0"/>
          <w:color w:val="333333"/>
          <w:sz w:val="21"/>
        </w:rPr>
        <w:t>⽤于</w:t>
      </w:r>
      <w:r>
        <w:rPr>
          <w:shd w:val="clear" w:color="auto" w:fill="e7eaed"/>
          <w:shd w:val="clear" w:color="auto" w:fill="f3f3f3"/>
          <w:rFonts w:ascii="Courier" w:hAnsi="Courier" w:eastAsia="Courier"/>
          <w:b w:val="0"/>
          <w:i w:val="0"/>
          <w:color w:val="333333"/>
          <w:sz w:val="19"/>
        </w:rPr>
        <w:t xml:space="preserve"> ArrStack</w:t>
      </w:r>
      <w:r>
        <w:rPr>
          <w:shd w:val="clear" w:color="auto" w:fill="e7eaed"/>
          <w:shd w:val="clear" w:color="auto" w:fill="f3f3f3"/>
          <w:w w:val="98.40787251790366"/>
          <w:rFonts w:ascii="PingFangSC" w:hAnsi="PingFangSC" w:eastAsia="PingFangSC"/>
          <w:b w:val="0"/>
          <w:i w:val="0"/>
          <w:color w:val="333333"/>
          <w:sz w:val="21"/>
        </w:rPr>
        <w:t xml:space="preserve"> </w:t>
      </w:r>
      <w:r>
        <w:rPr>
          <w:w w:val="98.40787251790366"/>
          <w:rFonts w:ascii="PingFangSC" w:hAnsi="PingFangSC" w:eastAsia="PingFangSC"/>
          <w:b w:val="0"/>
          <w:i w:val="0"/>
          <w:color w:val="333333"/>
          <w:sz w:val="21"/>
        </w:rPr>
        <w:t>类和</w:t>
      </w:r>
      <w:r>
        <w:rPr>
          <w:shd w:val="clear" w:color="auto" w:fill="e7eaed"/>
          <w:shd w:val="clear" w:color="auto" w:fill="f3f3f3"/>
          <w:rFonts w:ascii="Courier" w:hAnsi="Courier" w:eastAsia="Courier"/>
          <w:b w:val="0"/>
          <w:i w:val="0"/>
          <w:color w:val="333333"/>
          <w:sz w:val="19"/>
        </w:rPr>
        <w:t xml:space="preserve"> ListStack</w:t>
      </w:r>
      <w:r>
        <w:rPr>
          <w:shd w:val="clear" w:color="auto" w:fill="e7eaed"/>
          <w:shd w:val="clear" w:color="auto" w:fill="f3f3f3"/>
          <w:w w:val="98.40787251790366"/>
          <w:rFonts w:ascii="PingFangSC" w:hAnsi="PingFangSC" w:eastAsia="PingFangSC"/>
          <w:b w:val="0"/>
          <w:i w:val="0"/>
          <w:color w:val="333333"/>
          <w:sz w:val="21"/>
        </w:rPr>
        <w:t xml:space="preserve"> </w:t>
      </w:r>
      <w:r>
        <w:rPr>
          <w:w w:val="98.40787251790366"/>
          <w:rFonts w:ascii="PingFangSC" w:hAnsi="PingFangSC" w:eastAsia="PingFangSC"/>
          <w:b w:val="0"/>
          <w:i w:val="0"/>
          <w:color w:val="333333"/>
          <w:sz w:val="21"/>
        </w:rPr>
        <w:t>类的功能实现源⽂件；</w:t>
      </w:r>
    </w:p>
    <w:p>
      <w:pPr>
        <w:autoSpaceDN w:val="0"/>
        <w:autoSpaceDE w:val="0"/>
        <w:widowControl/>
        <w:spacing w:line="280" w:lineRule="exact" w:before="54" w:after="0"/>
        <w:ind w:left="1228" w:right="1228" w:firstLine="0"/>
        <w:jc w:val="left"/>
      </w:pPr>
      <w:r>
        <w:rPr>
          <w:w w:val="98.40787251790366"/>
          <w:rFonts w:ascii="OpenSans" w:hAnsi="OpenSans" w:eastAsia="OpenSans"/>
          <w:b/>
          <w:i w:val="0"/>
          <w:color w:val="333333"/>
          <w:sz w:val="21"/>
        </w:rPr>
        <w:t>queue.h</w:t>
      </w:r>
      <w:r>
        <w:rPr>
          <w:w w:val="98.40787251790366"/>
          <w:rFonts w:ascii="OpenSans" w:hAnsi="OpenSans" w:eastAsia="OpenSans"/>
          <w:b w:val="0"/>
          <w:i w:val="0"/>
          <w:color w:val="333333"/>
          <w:sz w:val="21"/>
        </w:rPr>
        <w:t xml:space="preserve">: </w:t>
      </w:r>
      <w:r>
        <w:rPr>
          <w:w w:val="98.40787251790366"/>
          <w:rFonts w:ascii="PingFangSC" w:hAnsi="PingFangSC" w:eastAsia="PingFangSC"/>
          <w:b w:val="0"/>
          <w:i w:val="0"/>
          <w:color w:val="333333"/>
          <w:sz w:val="21"/>
        </w:rPr>
        <w:t>⽤于</w:t>
      </w:r>
      <w:r>
        <w:rPr>
          <w:shd w:val="clear" w:color="auto" w:fill="e7eaed"/>
          <w:shd w:val="clear" w:color="auto" w:fill="f3f3f3"/>
          <w:rFonts w:ascii="Courier" w:hAnsi="Courier" w:eastAsia="Courier"/>
          <w:b w:val="0"/>
          <w:i w:val="0"/>
          <w:color w:val="333333"/>
          <w:sz w:val="19"/>
        </w:rPr>
        <w:t xml:space="preserve"> ArrQueue</w:t>
      </w:r>
      <w:r>
        <w:rPr>
          <w:shd w:val="clear" w:color="auto" w:fill="e7eaed"/>
          <w:shd w:val="clear" w:color="auto" w:fill="f3f3f3"/>
          <w:w w:val="98.40787251790366"/>
          <w:rFonts w:ascii="PingFangSC" w:hAnsi="PingFangSC" w:eastAsia="PingFangSC"/>
          <w:b w:val="0"/>
          <w:i w:val="0"/>
          <w:color w:val="333333"/>
          <w:sz w:val="21"/>
        </w:rPr>
        <w:t xml:space="preserve"> </w:t>
      </w:r>
      <w:r>
        <w:rPr>
          <w:w w:val="98.40787251790366"/>
          <w:rFonts w:ascii="PingFangSC" w:hAnsi="PingFangSC" w:eastAsia="PingFangSC"/>
          <w:b w:val="0"/>
          <w:i w:val="0"/>
          <w:color w:val="333333"/>
          <w:sz w:val="21"/>
        </w:rPr>
        <w:t>类和</w:t>
      </w:r>
      <w:r>
        <w:rPr>
          <w:shd w:val="clear" w:color="auto" w:fill="e7eaed"/>
          <w:shd w:val="clear" w:color="auto" w:fill="f3f3f3"/>
          <w:rFonts w:ascii="Courier" w:hAnsi="Courier" w:eastAsia="Courier"/>
          <w:b w:val="0"/>
          <w:i w:val="0"/>
          <w:color w:val="333333"/>
          <w:sz w:val="19"/>
        </w:rPr>
        <w:t xml:space="preserve"> ListQueue</w:t>
      </w:r>
      <w:r>
        <w:rPr>
          <w:shd w:val="clear" w:color="auto" w:fill="e7eaed"/>
          <w:shd w:val="clear" w:color="auto" w:fill="f3f3f3"/>
          <w:w w:val="98.40787251790366"/>
          <w:rFonts w:ascii="PingFangSC" w:hAnsi="PingFangSC" w:eastAsia="PingFangSC"/>
          <w:b w:val="0"/>
          <w:i w:val="0"/>
          <w:color w:val="333333"/>
          <w:sz w:val="21"/>
        </w:rPr>
        <w:t xml:space="preserve"> </w:t>
      </w:r>
      <w:r>
        <w:rPr>
          <w:w w:val="98.40787251790366"/>
          <w:rFonts w:ascii="PingFangSC" w:hAnsi="PingFangSC" w:eastAsia="PingFangSC"/>
          <w:b w:val="0"/>
          <w:i w:val="0"/>
          <w:color w:val="333333"/>
          <w:sz w:val="21"/>
        </w:rPr>
        <w:t>类的功能声明头⽂件；</w:t>
      </w:r>
    </w:p>
    <w:p>
      <w:pPr>
        <w:autoSpaceDN w:val="0"/>
        <w:autoSpaceDE w:val="0"/>
        <w:widowControl/>
        <w:spacing w:line="282" w:lineRule="exact" w:before="52" w:after="0"/>
        <w:ind w:left="1228" w:right="1228" w:firstLine="0"/>
        <w:jc w:val="left"/>
      </w:pPr>
      <w:r>
        <w:rPr>
          <w:w w:val="98.40787251790366"/>
          <w:rFonts w:ascii="OpenSans" w:hAnsi="OpenSans" w:eastAsia="OpenSans"/>
          <w:b/>
          <w:i w:val="0"/>
          <w:color w:val="333333"/>
          <w:sz w:val="21"/>
        </w:rPr>
        <w:t>queue.cpp</w:t>
      </w:r>
      <w:r>
        <w:rPr>
          <w:w w:val="98.40787251790366"/>
          <w:rFonts w:ascii="OpenSans" w:hAnsi="OpenSans" w:eastAsia="OpenSans"/>
          <w:b w:val="0"/>
          <w:i w:val="0"/>
          <w:color w:val="333333"/>
          <w:sz w:val="21"/>
        </w:rPr>
        <w:t xml:space="preserve">: </w:t>
      </w:r>
      <w:r>
        <w:rPr>
          <w:w w:val="98.40787251790366"/>
          <w:rFonts w:ascii="PingFangSC" w:hAnsi="PingFangSC" w:eastAsia="PingFangSC"/>
          <w:b w:val="0"/>
          <w:i w:val="0"/>
          <w:color w:val="333333"/>
          <w:sz w:val="21"/>
        </w:rPr>
        <w:t>⽤于</w:t>
      </w:r>
      <w:r>
        <w:rPr>
          <w:shd w:val="clear" w:color="auto" w:fill="e7eaed"/>
          <w:shd w:val="clear" w:color="auto" w:fill="f3f3f3"/>
          <w:rFonts w:ascii="Courier" w:hAnsi="Courier" w:eastAsia="Courier"/>
          <w:b w:val="0"/>
          <w:i w:val="0"/>
          <w:color w:val="333333"/>
          <w:sz w:val="19"/>
        </w:rPr>
        <w:t xml:space="preserve"> ArrQueue</w:t>
      </w:r>
      <w:r>
        <w:rPr>
          <w:shd w:val="clear" w:color="auto" w:fill="e7eaed"/>
          <w:shd w:val="clear" w:color="auto" w:fill="f3f3f3"/>
          <w:w w:val="98.40787251790366"/>
          <w:rFonts w:ascii="PingFangSC" w:hAnsi="PingFangSC" w:eastAsia="PingFangSC"/>
          <w:b w:val="0"/>
          <w:i w:val="0"/>
          <w:color w:val="333333"/>
          <w:sz w:val="21"/>
        </w:rPr>
        <w:t xml:space="preserve"> </w:t>
      </w:r>
      <w:r>
        <w:rPr>
          <w:w w:val="98.40787251790366"/>
          <w:rFonts w:ascii="PingFangSC" w:hAnsi="PingFangSC" w:eastAsia="PingFangSC"/>
          <w:b w:val="0"/>
          <w:i w:val="0"/>
          <w:color w:val="333333"/>
          <w:sz w:val="21"/>
        </w:rPr>
        <w:t>类和</w:t>
      </w:r>
      <w:r>
        <w:rPr>
          <w:shd w:val="clear" w:color="auto" w:fill="e7eaed"/>
          <w:shd w:val="clear" w:color="auto" w:fill="f3f3f3"/>
          <w:rFonts w:ascii="Courier" w:hAnsi="Courier" w:eastAsia="Courier"/>
          <w:b w:val="0"/>
          <w:i w:val="0"/>
          <w:color w:val="333333"/>
          <w:sz w:val="19"/>
        </w:rPr>
        <w:t xml:space="preserve"> ListQueue</w:t>
      </w:r>
      <w:r>
        <w:rPr>
          <w:shd w:val="clear" w:color="auto" w:fill="e7eaed"/>
          <w:shd w:val="clear" w:color="auto" w:fill="f3f3f3"/>
          <w:w w:val="98.40787251790366"/>
          <w:rFonts w:ascii="PingFangSC" w:hAnsi="PingFangSC" w:eastAsia="PingFangSC"/>
          <w:b w:val="0"/>
          <w:i w:val="0"/>
          <w:color w:val="333333"/>
          <w:sz w:val="21"/>
        </w:rPr>
        <w:t xml:space="preserve"> </w:t>
      </w:r>
      <w:r>
        <w:rPr>
          <w:w w:val="98.40787251790366"/>
          <w:rFonts w:ascii="PingFangSC" w:hAnsi="PingFangSC" w:eastAsia="PingFangSC"/>
          <w:b w:val="0"/>
          <w:i w:val="0"/>
          <w:color w:val="333333"/>
          <w:sz w:val="21"/>
        </w:rPr>
        <w:t>类的功能实现源⽂件；</w:t>
      </w:r>
    </w:p>
    <w:p>
      <w:pPr>
        <w:autoSpaceDN w:val="0"/>
        <w:autoSpaceDE w:val="0"/>
        <w:widowControl/>
        <w:spacing w:line="282" w:lineRule="exact" w:before="52" w:after="362"/>
        <w:ind w:left="1228" w:right="1228" w:firstLine="0"/>
        <w:jc w:val="left"/>
      </w:pPr>
      <w:r>
        <w:rPr>
          <w:w w:val="98.40787251790366"/>
          <w:rFonts w:ascii="OpenSans" w:hAnsi="OpenSans" w:eastAsia="OpenSans"/>
          <w:b/>
          <w:i w:val="0"/>
          <w:color w:val="333333"/>
          <w:sz w:val="21"/>
        </w:rPr>
        <w:t>driver.h</w:t>
      </w:r>
      <w:r>
        <w:rPr>
          <w:w w:val="98.40787251790366"/>
          <w:rFonts w:ascii="OpenSans" w:hAnsi="OpenSans" w:eastAsia="OpenSans"/>
          <w:b w:val="0"/>
          <w:i w:val="0"/>
          <w:color w:val="333333"/>
          <w:sz w:val="21"/>
        </w:rPr>
        <w:t xml:space="preserve">: </w:t>
      </w:r>
      <w:r>
        <w:rPr>
          <w:w w:val="98.40787251790366"/>
          <w:rFonts w:ascii="PingFangSC" w:hAnsi="PingFangSC" w:eastAsia="PingFangSC"/>
          <w:b w:val="0"/>
          <w:i w:val="0"/>
          <w:color w:val="333333"/>
          <w:sz w:val="21"/>
        </w:rPr>
        <w:t>包含主函数</w:t>
      </w:r>
      <w:r>
        <w:rPr>
          <w:shd w:val="clear" w:color="auto" w:fill="e7eaed"/>
          <w:shd w:val="clear" w:color="auto" w:fill="f3f3f3"/>
          <w:rFonts w:ascii="Courier" w:hAnsi="Courier" w:eastAsia="Courier"/>
          <w:b w:val="0"/>
          <w:i w:val="0"/>
          <w:color w:val="333333"/>
          <w:sz w:val="19"/>
        </w:rPr>
        <w:t xml:space="preserve"> main</w:t>
      </w:r>
      <w:r>
        <w:rPr>
          <w:shd w:val="clear" w:color="auto" w:fill="e7eaed"/>
          <w:shd w:val="clear" w:color="auto" w:fill="f3f3f3"/>
          <w:w w:val="98.40787251790366"/>
          <w:rFonts w:ascii="PingFangSC" w:hAnsi="PingFangSC" w:eastAsia="PingFangSC"/>
          <w:b w:val="0"/>
          <w:i w:val="0"/>
          <w:color w:val="333333"/>
          <w:sz w:val="21"/>
        </w:rPr>
        <w:t xml:space="preserve"> </w:t>
      </w:r>
      <w:r>
        <w:rPr>
          <w:w w:val="98.40787251790366"/>
          <w:rFonts w:ascii="PingFangSC" w:hAnsi="PingFangSC" w:eastAsia="PingFangSC"/>
          <w:b w:val="0"/>
          <w:i w:val="0"/>
          <w:color w:val="333333"/>
          <w:sz w:val="21"/>
        </w:rPr>
        <w:t>的⼊⼝程序源⽂件；</w:t>
      </w:r>
    </w:p>
    <w:tbl>
      <w:tblPr>
        <w:tblW w:type="auto" w:w="0"/>
        <w:tblLayout w:type="fixed"/>
        <w:tblLook w:firstColumn="1" w:firstRow="1" w:lastColumn="0" w:lastRow="0" w:noHBand="0" w:noVBand="1" w:val="04A0"/>
        <w:tblInd w:w="376.0" w:type="dxa"/>
      </w:tblPr>
      <w:tblGrid>
        <w:gridCol w:w="5950"/>
        <w:gridCol w:w="5950"/>
      </w:tblGrid>
      <w:tr>
        <w:trPr>
          <w:trHeight w:hRule="exact" w:val="824"/>
        </w:trPr>
        <w:tc>
          <w:tcPr>
            <w:tcW w:type="dxa" w:w="8372"/>
            <w:tcBorders/>
            <w:shd w:fill="ffffff"/>
            <w:tcMar>
              <w:start w:w="0" w:type="dxa"/>
              <w:end w:w="0" w:type="dxa"/>
            </w:tcMar>
          </w:tcPr>
          <w:p>
            <w:pPr>
              <w:autoSpaceDN w:val="0"/>
              <w:autoSpaceDE w:val="0"/>
              <w:widowControl/>
              <w:spacing w:line="348" w:lineRule="exact" w:before="362" w:after="0"/>
              <w:ind w:left="376" w:right="376" w:firstLine="0"/>
              <w:jc w:val="left"/>
            </w:pPr>
            <w:r>
              <w:rPr>
                <w:w w:val="101.73860168457031"/>
                <w:rFonts w:ascii="OpenSans" w:hAnsi="OpenSans" w:eastAsia="OpenSans"/>
                <w:b/>
                <w:i w:val="0"/>
                <w:color w:val="333333"/>
                <w:sz w:val="25"/>
              </w:rPr>
              <w:t xml:space="preserve">Task2: </w:t>
            </w:r>
            <w:r>
              <w:rPr>
                <w:w w:val="101.73860168457031"/>
                <w:rFonts w:ascii="PingFangSC" w:hAnsi="PingFangSC" w:eastAsia="PingFangSC"/>
                <w:b/>
                <w:i w:val="0"/>
                <w:color w:val="333333"/>
                <w:sz w:val="25"/>
              </w:rPr>
              <w:t>实现双向链表（</w:t>
            </w:r>
            <w:r>
              <w:rPr>
                <w:w w:val="101.73860168457031"/>
                <w:rFonts w:ascii="OpenSans" w:hAnsi="OpenSans" w:eastAsia="OpenSans"/>
                <w:b/>
                <w:i w:val="0"/>
                <w:color w:val="333333"/>
                <w:sz w:val="25"/>
              </w:rPr>
              <w:t>doubly-linked list</w:t>
            </w:r>
            <w:r>
              <w:rPr>
                <w:w w:val="101.73860168457031"/>
                <w:rFonts w:ascii="PingFangSC" w:hAnsi="PingFangSC" w:eastAsia="PingFangSC"/>
                <w:b/>
                <w:i w:val="0"/>
                <w:color w:val="333333"/>
                <w:sz w:val="25"/>
              </w:rPr>
              <w:t>）功能</w:t>
            </w:r>
          </w:p>
        </w:tc>
        <w:tc>
          <w:tcPr>
            <w:tcW w:type="dxa" w:w="2802"/>
            <w:tcBorders/>
            <w:shd w:fill="ffffff"/>
            <w:tcMar>
              <w:start w:w="0" w:type="dxa"/>
              <w:end w:w="0" w:type="dxa"/>
            </w:tcMar>
          </w:tcPr>
          <w:p>
            <w:pPr>
              <w:autoSpaceDN w:val="0"/>
              <w:autoSpaceDE w:val="0"/>
              <w:widowControl/>
              <w:spacing w:line="348" w:lineRule="exact" w:before="362" w:after="0"/>
              <w:ind w:left="352" w:right="352" w:firstLine="0"/>
              <w:jc w:val="right"/>
            </w:pPr>
            <w:r>
              <w:rPr>
                <w:w w:val="101.73860168457031"/>
                <w:rFonts w:ascii="OpenSans" w:hAnsi="OpenSans" w:eastAsia="OpenSans"/>
                <w:b/>
                <w:i w:val="0"/>
                <w:color w:val="4183C4"/>
                <w:sz w:val="25"/>
              </w:rPr>
              <w:t xml:space="preserve"> </w:t>
            </w:r>
          </w:p>
        </w:tc>
      </w:tr>
    </w:tbl>
    <w:p>
      <w:pPr>
        <w:autoSpaceDN w:val="0"/>
        <w:autoSpaceDE w:val="0"/>
        <w:widowControl/>
        <w:spacing w:line="282" w:lineRule="exact" w:before="114" w:after="0"/>
        <w:ind w:left="752" w:right="752" w:firstLine="0"/>
        <w:jc w:val="left"/>
      </w:pPr>
      <w:r>
        <w:rPr>
          <w:w w:val="98.40787251790366"/>
          <w:rFonts w:ascii="PingFangSC" w:hAnsi="PingFangSC" w:eastAsia="PingFangSC"/>
          <w:b w:val="0"/>
          <w:i w:val="0"/>
          <w:color w:val="333333"/>
          <w:sz w:val="21"/>
        </w:rPr>
        <w:t>分别在</w:t>
      </w:r>
      <w:r>
        <w:rPr>
          <w:w w:val="98.40787251790366"/>
          <w:rFonts w:ascii="OpenSans" w:hAnsi="OpenSans" w:eastAsia="OpenSans"/>
          <w:b/>
          <w:i w:val="0"/>
          <w:color w:val="333333"/>
          <w:sz w:val="21"/>
        </w:rPr>
        <w:t>list.h</w:t>
      </w:r>
      <w:r>
        <w:rPr>
          <w:w w:val="98.40787251790366"/>
          <w:rFonts w:ascii="PingFangSC" w:hAnsi="PingFangSC" w:eastAsia="PingFangSC"/>
          <w:b w:val="0"/>
          <w:i w:val="0"/>
          <w:color w:val="333333"/>
          <w:sz w:val="21"/>
        </w:rPr>
        <w:t>和</w:t>
      </w:r>
      <w:r>
        <w:rPr>
          <w:w w:val="98.40787251790366"/>
          <w:rFonts w:ascii="OpenSans" w:hAnsi="OpenSans" w:eastAsia="OpenSans"/>
          <w:b/>
          <w:i w:val="0"/>
          <w:color w:val="333333"/>
          <w:sz w:val="21"/>
        </w:rPr>
        <w:t>list.cpp</w:t>
      </w:r>
      <w:r>
        <w:rPr>
          <w:w w:val="98.40787251790366"/>
          <w:rFonts w:ascii="PingFangSC" w:hAnsi="PingFangSC" w:eastAsia="PingFangSC"/>
          <w:b w:val="0"/>
          <w:i w:val="0"/>
          <w:color w:val="333333"/>
          <w:sz w:val="21"/>
        </w:rPr>
        <w:t>⽂件中编写代码完成双向链表的功能声明和实现，该类应满⾜以下⼀些功能要求：</w:t>
      </w:r>
    </w:p>
    <w:p>
      <w:pPr>
        <w:autoSpaceDN w:val="0"/>
        <w:autoSpaceDE w:val="0"/>
        <w:widowControl/>
        <w:spacing w:line="248" w:lineRule="exact" w:before="224" w:after="0"/>
        <w:ind w:left="1228" w:right="1228" w:firstLine="0"/>
        <w:jc w:val="left"/>
      </w:pPr>
      <w:r>
        <w:rPr>
          <w:w w:val="98.40787251790366"/>
          <w:rFonts w:ascii="PingFangSC" w:hAnsi="PingFangSC" w:eastAsia="PingFangSC"/>
          <w:b w:val="0"/>
          <w:i w:val="0"/>
          <w:color w:val="333333"/>
          <w:sz w:val="21"/>
        </w:rPr>
        <w:t>使⽤</w:t>
      </w:r>
      <w:r>
        <w:rPr>
          <w:shd w:val="clear" w:color="auto" w:fill="e7eaed"/>
          <w:shd w:val="clear" w:color="auto" w:fill="f3f3f3"/>
          <w:rFonts w:ascii="Courier" w:hAnsi="Courier" w:eastAsia="Courier"/>
          <w:b w:val="0"/>
          <w:i w:val="0"/>
          <w:color w:val="333333"/>
          <w:sz w:val="19"/>
        </w:rPr>
        <w:t xml:space="preserve"> Node</w:t>
      </w:r>
      <w:r>
        <w:rPr>
          <w:shd w:val="clear" w:color="auto" w:fill="e7eaed"/>
          <w:shd w:val="clear" w:color="auto" w:fill="f3f3f3"/>
          <w:w w:val="98.40787251790366"/>
          <w:rFonts w:ascii="PingFangSC" w:hAnsi="PingFangSC" w:eastAsia="PingFangSC"/>
          <w:b w:val="0"/>
          <w:i w:val="0"/>
          <w:color w:val="333333"/>
          <w:sz w:val="21"/>
        </w:rPr>
        <w:t xml:space="preserve"> </w:t>
      </w:r>
      <w:r>
        <w:rPr>
          <w:w w:val="98.40787251790366"/>
          <w:rFonts w:ascii="PingFangSC" w:hAnsi="PingFangSC" w:eastAsia="PingFangSC"/>
          <w:b w:val="0"/>
          <w:i w:val="0"/>
          <w:color w:val="333333"/>
          <w:sz w:val="21"/>
        </w:rPr>
        <w:t>类描述双向链表的组成节点，该类应包含如下数据成员：</w:t>
      </w:r>
    </w:p>
    <w:p>
      <w:pPr>
        <w:autoSpaceDN w:val="0"/>
        <w:autoSpaceDE w:val="0"/>
        <w:widowControl/>
        <w:spacing w:line="282" w:lineRule="exact" w:before="168" w:after="0"/>
        <w:ind w:left="1754" w:right="1754" w:firstLine="0"/>
        <w:jc w:val="left"/>
      </w:pPr>
      <w:r>
        <w:rPr>
          <w:shd w:val="clear" w:color="auto" w:fill="e7eaed"/>
          <w:shd w:val="clear" w:color="auto" w:fill="f3f3f3"/>
          <w:rFonts w:ascii="Courier" w:hAnsi="Courier" w:eastAsia="Courier"/>
          <w:b w:val="0"/>
          <w:i w:val="0"/>
          <w:color w:val="333333"/>
          <w:sz w:val="19"/>
        </w:rPr>
        <w:t>data</w:t>
      </w:r>
      <w:r>
        <w:rPr>
          <w:shd w:val="clear" w:color="auto" w:fill="e7eaed"/>
          <w:shd w:val="clear" w:color="auto" w:fill="f3f3f3"/>
          <w:w w:val="98.40787251790366"/>
          <w:rFonts w:ascii="OpenSans" w:hAnsi="OpenSans" w:eastAsia="OpenSans"/>
          <w:b w:val="0"/>
          <w:i w:val="0"/>
          <w:color w:val="333333"/>
          <w:sz w:val="21"/>
        </w:rPr>
        <w:t xml:space="preserve"> </w:t>
      </w:r>
      <w:r>
        <w:rPr>
          <w:w w:val="98.40787251790366"/>
          <w:rFonts w:ascii="OpenSans" w:hAnsi="OpenSans" w:eastAsia="OpenSans"/>
          <w:b w:val="0"/>
          <w:i w:val="0"/>
          <w:color w:val="333333"/>
          <w:sz w:val="21"/>
        </w:rPr>
        <w:t xml:space="preserve">: </w:t>
      </w:r>
      <w:r>
        <w:rPr>
          <w:w w:val="98.40787251790366"/>
          <w:rFonts w:ascii="PingFangSC" w:hAnsi="PingFangSC" w:eastAsia="PingFangSC"/>
          <w:b w:val="0"/>
          <w:i w:val="0"/>
          <w:color w:val="333333"/>
          <w:sz w:val="21"/>
        </w:rPr>
        <w:t>⽤于保存当前节点中的整型数据</w:t>
      </w:r>
    </w:p>
    <w:p>
      <w:pPr>
        <w:autoSpaceDN w:val="0"/>
        <w:autoSpaceDE w:val="0"/>
        <w:widowControl/>
        <w:spacing w:line="282" w:lineRule="exact" w:before="52" w:after="0"/>
        <w:ind w:left="852" w:right="852" w:firstLine="0"/>
        <w:jc w:val="right"/>
      </w:pPr>
      <w:r>
        <w:rPr>
          <w:shd w:val="clear" w:color="auto" w:fill="e7eaed"/>
          <w:shd w:val="clear" w:color="auto" w:fill="f3f3f3"/>
          <w:rFonts w:ascii="Courier" w:hAnsi="Courier" w:eastAsia="Courier"/>
          <w:b w:val="0"/>
          <w:i w:val="0"/>
          <w:color w:val="333333"/>
          <w:sz w:val="19"/>
        </w:rPr>
        <w:t>prev</w:t>
      </w:r>
      <w:r>
        <w:rPr>
          <w:shd w:val="clear" w:color="auto" w:fill="e7eaed"/>
          <w:shd w:val="clear" w:color="auto" w:fill="f3f3f3"/>
          <w:w w:val="98.40787251790366"/>
          <w:rFonts w:ascii="OpenSans" w:hAnsi="OpenSans" w:eastAsia="OpenSans"/>
          <w:b w:val="0"/>
          <w:i w:val="0"/>
          <w:color w:val="333333"/>
          <w:sz w:val="21"/>
        </w:rPr>
        <w:t xml:space="preserve"> </w:t>
      </w:r>
      <w:r>
        <w:rPr>
          <w:w w:val="98.40787251790366"/>
          <w:rFonts w:ascii="OpenSans" w:hAnsi="OpenSans" w:eastAsia="OpenSans"/>
          <w:b w:val="0"/>
          <w:i w:val="0"/>
          <w:color w:val="333333"/>
          <w:sz w:val="21"/>
        </w:rPr>
        <w:t xml:space="preserve">: </w:t>
      </w:r>
      <w:r>
        <w:rPr>
          <w:w w:val="98.40787251790366"/>
          <w:rFonts w:ascii="PingFangSC" w:hAnsi="PingFangSC" w:eastAsia="PingFangSC"/>
          <w:b w:val="0"/>
          <w:i w:val="0"/>
          <w:color w:val="333333"/>
          <w:sz w:val="21"/>
        </w:rPr>
        <w:t>指向链表中的前置邻接节点（左节点）的指针，如果当前节点没有前置邻接节点，则该数据成员</w:t>
      </w:r>
    </w:p>
    <w:p>
      <w:pPr>
        <w:autoSpaceDN w:val="0"/>
        <w:autoSpaceDE w:val="0"/>
        <w:widowControl/>
        <w:spacing w:line="248" w:lineRule="exact" w:before="72" w:after="0"/>
        <w:ind w:left="1706" w:right="1706" w:firstLine="0"/>
        <w:jc w:val="left"/>
      </w:pPr>
      <w:r>
        <w:rPr>
          <w:w w:val="98.40787251790366"/>
          <w:rFonts w:ascii="PingFangSC" w:hAnsi="PingFangSC" w:eastAsia="PingFangSC"/>
          <w:b w:val="0"/>
          <w:i w:val="0"/>
          <w:color w:val="333333"/>
          <w:sz w:val="21"/>
        </w:rPr>
        <w:t>应为空值；</w:t>
      </w:r>
    </w:p>
    <w:p>
      <w:pPr>
        <w:autoSpaceDN w:val="0"/>
        <w:autoSpaceDE w:val="0"/>
        <w:widowControl/>
        <w:spacing w:line="282" w:lineRule="exact" w:before="50" w:after="0"/>
        <w:ind w:left="852" w:right="852" w:firstLine="0"/>
        <w:jc w:val="right"/>
      </w:pPr>
      <w:r>
        <w:rPr>
          <w:shd w:val="clear" w:color="auto" w:fill="e7eaed"/>
          <w:shd w:val="clear" w:color="auto" w:fill="f3f3f3"/>
          <w:rFonts w:ascii="Courier" w:hAnsi="Courier" w:eastAsia="Courier"/>
          <w:b w:val="0"/>
          <w:i w:val="0"/>
          <w:color w:val="333333"/>
          <w:sz w:val="19"/>
        </w:rPr>
        <w:t>next</w:t>
      </w:r>
      <w:r>
        <w:rPr>
          <w:shd w:val="clear" w:color="auto" w:fill="e7eaed"/>
          <w:shd w:val="clear" w:color="auto" w:fill="f3f3f3"/>
          <w:w w:val="98.40787251790366"/>
          <w:rFonts w:ascii="OpenSans" w:hAnsi="OpenSans" w:eastAsia="OpenSans"/>
          <w:b w:val="0"/>
          <w:i w:val="0"/>
          <w:color w:val="333333"/>
          <w:sz w:val="21"/>
        </w:rPr>
        <w:t xml:space="preserve"> </w:t>
      </w:r>
      <w:r>
        <w:rPr>
          <w:w w:val="98.40787251790366"/>
          <w:rFonts w:ascii="OpenSans" w:hAnsi="OpenSans" w:eastAsia="OpenSans"/>
          <w:b w:val="0"/>
          <w:i w:val="0"/>
          <w:color w:val="333333"/>
          <w:sz w:val="21"/>
        </w:rPr>
        <w:t xml:space="preserve">: </w:t>
      </w:r>
      <w:r>
        <w:rPr>
          <w:w w:val="98.40787251790366"/>
          <w:rFonts w:ascii="PingFangSC" w:hAnsi="PingFangSC" w:eastAsia="PingFangSC"/>
          <w:b w:val="0"/>
          <w:i w:val="0"/>
          <w:color w:val="333333"/>
          <w:sz w:val="21"/>
        </w:rPr>
        <w:t>指向链表中的后置邻接节点（右节点）的指针，如果当前节点没有后置邻接节点，则该数据成员</w:t>
      </w:r>
    </w:p>
    <w:p>
      <w:pPr>
        <w:sectPr>
          <w:pgSz w:w="11900" w:h="16840"/>
          <w:pgMar w:top="0" w:right="0" w:bottom="0" w:left="0" w:header="720" w:footer="720" w:gutter="0"/>
          <w:cols w:space="720"/>
          <w:docGrid w:linePitch="360"/>
        </w:sectPr>
      </w:pPr>
    </w:p>
    <w:p>
      <w:pPr>
        <w:autoSpaceDN w:val="0"/>
        <w:autoSpaceDE w:val="0"/>
        <w:widowControl/>
        <w:spacing w:line="250" w:lineRule="exact" w:before="938" w:after="0"/>
        <w:ind w:left="1706" w:right="1706" w:firstLine="0"/>
        <w:jc w:val="left"/>
      </w:pPr>
      <w:r>
        <w:rPr>
          <w:w w:val="98.40787251790366"/>
          <w:rFonts w:ascii="PingFangSC" w:hAnsi="PingFangSC" w:eastAsia="PingFangSC"/>
          <w:b w:val="0"/>
          <w:i w:val="0"/>
          <w:color w:val="333333"/>
          <w:sz w:val="21"/>
        </w:rPr>
        <w:t>应为空值；</w:t>
      </w:r>
    </w:p>
    <w:p>
      <w:pPr>
        <w:autoSpaceDN w:val="0"/>
        <w:autoSpaceDE w:val="0"/>
        <w:widowControl/>
        <w:spacing w:line="250" w:lineRule="exact" w:before="68" w:after="0"/>
        <w:ind w:left="1228" w:right="1228" w:firstLine="0"/>
        <w:jc w:val="left"/>
      </w:pPr>
      <w:r>
        <w:rPr>
          <w:w w:val="98.40787251790366"/>
          <w:rFonts w:ascii="PingFangSC" w:hAnsi="PingFangSC" w:eastAsia="PingFangSC"/>
          <w:b w:val="0"/>
          <w:i w:val="0"/>
          <w:color w:val="333333"/>
          <w:sz w:val="21"/>
        </w:rPr>
        <w:t>使⽤</w:t>
      </w:r>
      <w:r>
        <w:rPr>
          <w:shd w:val="clear" w:color="auto" w:fill="e7eaed"/>
          <w:shd w:val="clear" w:color="auto" w:fill="f3f3f3"/>
          <w:rFonts w:ascii="Courier" w:hAnsi="Courier" w:eastAsia="Courier"/>
          <w:b w:val="0"/>
          <w:i w:val="0"/>
          <w:color w:val="333333"/>
          <w:sz w:val="19"/>
        </w:rPr>
        <w:t xml:space="preserve"> List</w:t>
      </w:r>
      <w:r>
        <w:rPr>
          <w:shd w:val="clear" w:color="auto" w:fill="e7eaed"/>
          <w:shd w:val="clear" w:color="auto" w:fill="f3f3f3"/>
          <w:w w:val="98.40787251790366"/>
          <w:rFonts w:ascii="PingFangSC" w:hAnsi="PingFangSC" w:eastAsia="PingFangSC"/>
          <w:b w:val="0"/>
          <w:i w:val="0"/>
          <w:color w:val="333333"/>
          <w:sz w:val="21"/>
        </w:rPr>
        <w:t xml:space="preserve"> </w:t>
      </w:r>
      <w:r>
        <w:rPr>
          <w:w w:val="98.40787251790366"/>
          <w:rFonts w:ascii="PingFangSC" w:hAnsi="PingFangSC" w:eastAsia="PingFangSC"/>
          <w:b w:val="0"/>
          <w:i w:val="0"/>
          <w:color w:val="333333"/>
          <w:sz w:val="21"/>
        </w:rPr>
        <w:t>类描述双向链表的结构和功能，该类应包含如下组成部分：</w:t>
      </w:r>
    </w:p>
    <w:p>
      <w:pPr>
        <w:autoSpaceDN w:val="0"/>
        <w:autoSpaceDE w:val="0"/>
        <w:widowControl/>
        <w:spacing w:line="280" w:lineRule="exact" w:before="168" w:after="0"/>
        <w:ind w:left="1706" w:right="1706" w:firstLine="0"/>
        <w:jc w:val="left"/>
      </w:pPr>
      <w:r>
        <w:rPr>
          <w:w w:val="98.40787251790366"/>
          <w:rFonts w:ascii="OpenSans" w:hAnsi="OpenSans" w:eastAsia="OpenSans"/>
          <w:b w:val="0"/>
          <w:i w:val="0"/>
          <w:color w:val="333333"/>
          <w:sz w:val="21"/>
        </w:rPr>
        <w:t>private</w:t>
      </w:r>
      <w:r>
        <w:rPr>
          <w:w w:val="98.40787251790366"/>
          <w:rFonts w:ascii="PingFangSC" w:hAnsi="PingFangSC" w:eastAsia="PingFangSC"/>
          <w:b w:val="0"/>
          <w:i w:val="0"/>
          <w:color w:val="333333"/>
          <w:sz w:val="21"/>
        </w:rPr>
        <w:t>成员：</w:t>
      </w:r>
    </w:p>
    <w:p>
      <w:pPr>
        <w:autoSpaceDN w:val="0"/>
        <w:autoSpaceDE w:val="0"/>
        <w:widowControl/>
        <w:spacing w:line="282" w:lineRule="exact" w:before="140" w:after="0"/>
        <w:ind w:left="1062" w:right="1062" w:firstLine="0"/>
        <w:jc w:val="right"/>
      </w:pPr>
      <w:r>
        <w:rPr>
          <w:shd w:val="clear" w:color="auto" w:fill="e7eaed"/>
          <w:shd w:val="clear" w:color="auto" w:fill="f3f3f3"/>
          <w:rFonts w:ascii="Courier" w:hAnsi="Courier" w:eastAsia="Courier"/>
          <w:b w:val="0"/>
          <w:i w:val="0"/>
          <w:color w:val="333333"/>
          <w:sz w:val="19"/>
        </w:rPr>
        <w:t>head</w:t>
      </w:r>
      <w:r>
        <w:rPr>
          <w:shd w:val="clear" w:color="auto" w:fill="e7eaed"/>
          <w:shd w:val="clear" w:color="auto" w:fill="f3f3f3"/>
          <w:w w:val="98.40787251790366"/>
          <w:rFonts w:ascii="OpenSans" w:hAnsi="OpenSans" w:eastAsia="OpenSans"/>
          <w:b w:val="0"/>
          <w:i w:val="0"/>
          <w:color w:val="333333"/>
          <w:sz w:val="21"/>
        </w:rPr>
        <w:t xml:space="preserve"> </w:t>
      </w:r>
      <w:r>
        <w:rPr>
          <w:w w:val="98.40787251790366"/>
          <w:rFonts w:ascii="OpenSans" w:hAnsi="OpenSans" w:eastAsia="OpenSans"/>
          <w:b w:val="0"/>
          <w:i w:val="0"/>
          <w:color w:val="333333"/>
          <w:sz w:val="21"/>
        </w:rPr>
        <w:t xml:space="preserve">: </w:t>
      </w:r>
      <w:r>
        <w:rPr>
          <w:w w:val="98.40787251790366"/>
          <w:rFonts w:ascii="PingFangSC" w:hAnsi="PingFangSC" w:eastAsia="PingFangSC"/>
          <w:b w:val="0"/>
          <w:i w:val="0"/>
          <w:color w:val="333333"/>
          <w:sz w:val="21"/>
        </w:rPr>
        <w:t>指向链表中的头节点（最左节点）的指针，如果当前链表是空链表，则</w:t>
      </w:r>
      <w:r>
        <w:rPr>
          <w:shd w:val="clear" w:color="auto" w:fill="e7eaed"/>
          <w:shd w:val="clear" w:color="auto" w:fill="f3f3f3"/>
          <w:rFonts w:ascii="Courier" w:hAnsi="Courier" w:eastAsia="Courier"/>
          <w:b w:val="0"/>
          <w:i w:val="0"/>
          <w:color w:val="333333"/>
          <w:sz w:val="19"/>
        </w:rPr>
        <w:t xml:space="preserve"> head</w:t>
      </w:r>
      <w:r>
        <w:rPr>
          <w:shd w:val="clear" w:color="auto" w:fill="e7eaed"/>
          <w:shd w:val="clear" w:color="auto" w:fill="f3f3f3"/>
          <w:w w:val="98.40787251790366"/>
          <w:rFonts w:ascii="PingFangSC" w:hAnsi="PingFangSC" w:eastAsia="PingFangSC"/>
          <w:b w:val="0"/>
          <w:i w:val="0"/>
          <w:color w:val="333333"/>
          <w:sz w:val="21"/>
        </w:rPr>
        <w:t xml:space="preserve"> </w:t>
      </w:r>
      <w:r>
        <w:rPr>
          <w:w w:val="98.40787251790366"/>
          <w:rFonts w:ascii="PingFangSC" w:hAnsi="PingFangSC" w:eastAsia="PingFangSC"/>
          <w:b w:val="0"/>
          <w:i w:val="0"/>
          <w:color w:val="333333"/>
          <w:sz w:val="21"/>
        </w:rPr>
        <w:t>应为空值；</w:t>
      </w:r>
    </w:p>
    <w:p>
      <w:pPr>
        <w:autoSpaceDN w:val="0"/>
        <w:autoSpaceDE w:val="0"/>
        <w:widowControl/>
        <w:spacing w:line="282" w:lineRule="exact" w:before="52" w:after="0"/>
        <w:ind w:left="1062" w:right="1062" w:firstLine="0"/>
        <w:jc w:val="right"/>
      </w:pPr>
      <w:r>
        <w:rPr>
          <w:shd w:val="clear" w:color="auto" w:fill="e7eaed"/>
          <w:shd w:val="clear" w:color="auto" w:fill="f3f3f3"/>
          <w:rFonts w:ascii="Courier" w:hAnsi="Courier" w:eastAsia="Courier"/>
          <w:b w:val="0"/>
          <w:i w:val="0"/>
          <w:color w:val="333333"/>
          <w:sz w:val="19"/>
        </w:rPr>
        <w:t>tail</w:t>
      </w:r>
      <w:r>
        <w:rPr>
          <w:shd w:val="clear" w:color="auto" w:fill="e7eaed"/>
          <w:shd w:val="clear" w:color="auto" w:fill="f3f3f3"/>
          <w:w w:val="98.40787251790366"/>
          <w:rFonts w:ascii="OpenSans" w:hAnsi="OpenSans" w:eastAsia="OpenSans"/>
          <w:b w:val="0"/>
          <w:i w:val="0"/>
          <w:color w:val="333333"/>
          <w:sz w:val="21"/>
        </w:rPr>
        <w:t xml:space="preserve"> </w:t>
      </w:r>
      <w:r>
        <w:rPr>
          <w:w w:val="98.40787251790366"/>
          <w:rFonts w:ascii="OpenSans" w:hAnsi="OpenSans" w:eastAsia="OpenSans"/>
          <w:b w:val="0"/>
          <w:i w:val="0"/>
          <w:color w:val="333333"/>
          <w:sz w:val="21"/>
        </w:rPr>
        <w:t xml:space="preserve">: </w:t>
      </w:r>
      <w:r>
        <w:rPr>
          <w:w w:val="98.40787251790366"/>
          <w:rFonts w:ascii="PingFangSC" w:hAnsi="PingFangSC" w:eastAsia="PingFangSC"/>
          <w:b w:val="0"/>
          <w:i w:val="0"/>
          <w:color w:val="333333"/>
          <w:sz w:val="21"/>
        </w:rPr>
        <w:t>指向链表中的尾节点（最右节点）的指针，如果当前链表是空链表，则</w:t>
      </w:r>
      <w:r>
        <w:rPr>
          <w:shd w:val="clear" w:color="auto" w:fill="e7eaed"/>
          <w:shd w:val="clear" w:color="auto" w:fill="f3f3f3"/>
          <w:rFonts w:ascii="Courier" w:hAnsi="Courier" w:eastAsia="Courier"/>
          <w:b w:val="0"/>
          <w:i w:val="0"/>
          <w:color w:val="333333"/>
          <w:sz w:val="19"/>
        </w:rPr>
        <w:t xml:space="preserve"> tail</w:t>
      </w:r>
      <w:r>
        <w:rPr>
          <w:shd w:val="clear" w:color="auto" w:fill="e7eaed"/>
          <w:shd w:val="clear" w:color="auto" w:fill="f3f3f3"/>
          <w:w w:val="98.40787251790366"/>
          <w:rFonts w:ascii="PingFangSC" w:hAnsi="PingFangSC" w:eastAsia="PingFangSC"/>
          <w:b w:val="0"/>
          <w:i w:val="0"/>
          <w:color w:val="333333"/>
          <w:sz w:val="21"/>
        </w:rPr>
        <w:t xml:space="preserve"> </w:t>
      </w:r>
      <w:r>
        <w:rPr>
          <w:w w:val="98.40787251790366"/>
          <w:rFonts w:ascii="PingFangSC" w:hAnsi="PingFangSC" w:eastAsia="PingFangSC"/>
          <w:b w:val="0"/>
          <w:i w:val="0"/>
          <w:color w:val="333333"/>
          <w:sz w:val="21"/>
        </w:rPr>
        <w:t>应为空值；</w:t>
      </w:r>
    </w:p>
    <w:p>
      <w:pPr>
        <w:autoSpaceDN w:val="0"/>
        <w:autoSpaceDE w:val="0"/>
        <w:widowControl/>
        <w:spacing w:line="282" w:lineRule="exact" w:before="52" w:after="0"/>
        <w:ind w:left="966" w:right="966" w:firstLine="0"/>
        <w:jc w:val="right"/>
      </w:pPr>
      <w:r>
        <w:rPr>
          <w:shd w:val="clear" w:color="auto" w:fill="e7eaed"/>
          <w:shd w:val="clear" w:color="auto" w:fill="f3f3f3"/>
          <w:rFonts w:ascii="Courier" w:hAnsi="Courier" w:eastAsia="Courier"/>
          <w:b w:val="0"/>
          <w:i w:val="0"/>
          <w:color w:val="333333"/>
          <w:sz w:val="19"/>
        </w:rPr>
        <w:t>len</w:t>
      </w:r>
      <w:r>
        <w:rPr>
          <w:shd w:val="clear" w:color="auto" w:fill="e7eaed"/>
          <w:shd w:val="clear" w:color="auto" w:fill="f3f3f3"/>
          <w:w w:val="98.40787251790366"/>
          <w:rFonts w:ascii="OpenSans" w:hAnsi="OpenSans" w:eastAsia="OpenSans"/>
          <w:b w:val="0"/>
          <w:i w:val="0"/>
          <w:color w:val="333333"/>
          <w:sz w:val="21"/>
        </w:rPr>
        <w:t xml:space="preserve"> </w:t>
      </w:r>
      <w:r>
        <w:rPr>
          <w:w w:val="98.40787251790366"/>
          <w:rFonts w:ascii="OpenSans" w:hAnsi="OpenSans" w:eastAsia="OpenSans"/>
          <w:b w:val="0"/>
          <w:i w:val="0"/>
          <w:color w:val="333333"/>
          <w:sz w:val="21"/>
        </w:rPr>
        <w:t xml:space="preserve">: </w:t>
      </w:r>
      <w:r>
        <w:rPr>
          <w:w w:val="98.40787251790366"/>
          <w:rFonts w:ascii="PingFangSC" w:hAnsi="PingFangSC" w:eastAsia="PingFangSC"/>
          <w:b w:val="0"/>
          <w:i w:val="0"/>
          <w:color w:val="333333"/>
          <w:sz w:val="21"/>
        </w:rPr>
        <w:t>⽤于存储链表的⻓度，即链表中共包含多少节点，如果当前链表是空链表，则</w:t>
      </w:r>
      <w:r>
        <w:rPr>
          <w:shd w:val="clear" w:color="auto" w:fill="e7eaed"/>
          <w:shd w:val="clear" w:color="auto" w:fill="f3f3f3"/>
          <w:rFonts w:ascii="Courier" w:hAnsi="Courier" w:eastAsia="Courier"/>
          <w:b w:val="0"/>
          <w:i w:val="0"/>
          <w:color w:val="333333"/>
          <w:sz w:val="19"/>
        </w:rPr>
        <w:t xml:space="preserve"> len</w:t>
      </w:r>
      <w:r>
        <w:rPr>
          <w:shd w:val="clear" w:color="auto" w:fill="e7eaed"/>
          <w:shd w:val="clear" w:color="auto" w:fill="f3f3f3"/>
          <w:w w:val="98.40787251790366"/>
          <w:rFonts w:ascii="PingFangSC" w:hAnsi="PingFangSC" w:eastAsia="PingFangSC"/>
          <w:b w:val="0"/>
          <w:i w:val="0"/>
          <w:color w:val="333333"/>
          <w:sz w:val="21"/>
        </w:rPr>
        <w:t xml:space="preserve"> </w:t>
      </w:r>
      <w:r>
        <w:rPr>
          <w:w w:val="98.40787251790366"/>
          <w:rFonts w:ascii="PingFangSC" w:hAnsi="PingFangSC" w:eastAsia="PingFangSC"/>
          <w:b w:val="0"/>
          <w:i w:val="0"/>
          <w:color w:val="333333"/>
          <w:sz w:val="21"/>
        </w:rPr>
        <w:t>应为</w:t>
      </w:r>
      <w:r>
        <w:rPr>
          <w:w w:val="98.40787251790366"/>
          <w:rFonts w:ascii="OpenSans" w:hAnsi="OpenSans" w:eastAsia="OpenSans"/>
          <w:b w:val="0"/>
          <w:i w:val="0"/>
          <w:color w:val="333333"/>
          <w:sz w:val="21"/>
        </w:rPr>
        <w:t>0</w:t>
      </w:r>
      <w:r>
        <w:rPr>
          <w:w w:val="98.40787251790366"/>
          <w:rFonts w:ascii="PingFangSC" w:hAnsi="PingFangSC" w:eastAsia="PingFangSC"/>
          <w:b w:val="0"/>
          <w:i w:val="0"/>
          <w:color w:val="333333"/>
          <w:sz w:val="21"/>
        </w:rPr>
        <w:t>；</w:t>
      </w:r>
    </w:p>
    <w:p>
      <w:pPr>
        <w:autoSpaceDN w:val="0"/>
        <w:autoSpaceDE w:val="0"/>
        <w:widowControl/>
        <w:spacing w:line="282" w:lineRule="exact" w:before="52" w:after="0"/>
        <w:ind w:left="1706" w:right="1706" w:firstLine="0"/>
        <w:jc w:val="left"/>
      </w:pPr>
      <w:r>
        <w:rPr>
          <w:w w:val="98.40787251790366"/>
          <w:rFonts w:ascii="OpenSans" w:hAnsi="OpenSans" w:eastAsia="OpenSans"/>
          <w:b w:val="0"/>
          <w:i w:val="0"/>
          <w:color w:val="333333"/>
          <w:sz w:val="21"/>
        </w:rPr>
        <w:t>public</w:t>
      </w:r>
      <w:r>
        <w:rPr>
          <w:w w:val="98.40787251790366"/>
          <w:rFonts w:ascii="PingFangSC" w:hAnsi="PingFangSC" w:eastAsia="PingFangSC"/>
          <w:b w:val="0"/>
          <w:i w:val="0"/>
          <w:color w:val="333333"/>
          <w:sz w:val="21"/>
        </w:rPr>
        <w:t>成员：</w:t>
      </w:r>
    </w:p>
    <w:p>
      <w:pPr>
        <w:autoSpaceDN w:val="0"/>
        <w:autoSpaceDE w:val="0"/>
        <w:widowControl/>
        <w:spacing w:line="280" w:lineRule="exact" w:before="140" w:after="0"/>
        <w:ind w:left="2230" w:right="2230" w:firstLine="0"/>
        <w:jc w:val="left"/>
      </w:pPr>
      <w:r>
        <w:rPr>
          <w:shd w:val="clear" w:color="auto" w:fill="e7eaed"/>
          <w:shd w:val="clear" w:color="auto" w:fill="f3f3f3"/>
          <w:rFonts w:ascii="Courier" w:hAnsi="Courier" w:eastAsia="Courier"/>
          <w:b w:val="0"/>
          <w:i w:val="0"/>
          <w:color w:val="333333"/>
          <w:sz w:val="19"/>
        </w:rPr>
        <w:t>List()</w:t>
      </w:r>
      <w:r>
        <w:rPr>
          <w:shd w:val="clear" w:color="auto" w:fill="e7eaed"/>
          <w:shd w:val="clear" w:color="auto" w:fill="f3f3f3"/>
          <w:w w:val="98.40787251790366"/>
          <w:rFonts w:ascii="OpenSans" w:hAnsi="OpenSans" w:eastAsia="OpenSans"/>
          <w:b w:val="0"/>
          <w:i w:val="0"/>
          <w:color w:val="333333"/>
          <w:sz w:val="21"/>
        </w:rPr>
        <w:t xml:space="preserve"> </w:t>
      </w:r>
      <w:r>
        <w:rPr>
          <w:w w:val="98.40787251790366"/>
          <w:rFonts w:ascii="OpenSans" w:hAnsi="OpenSans" w:eastAsia="OpenSans"/>
          <w:b w:val="0"/>
          <w:i w:val="0"/>
          <w:color w:val="333333"/>
          <w:sz w:val="21"/>
        </w:rPr>
        <w:t xml:space="preserve">: </w:t>
      </w:r>
      <w:r>
        <w:rPr>
          <w:w w:val="98.40787251790366"/>
          <w:rFonts w:ascii="PingFangSC" w:hAnsi="PingFangSC" w:eastAsia="PingFangSC"/>
          <w:b w:val="0"/>
          <w:i w:val="0"/>
          <w:color w:val="333333"/>
          <w:sz w:val="21"/>
        </w:rPr>
        <w:t>缺省构造函数，⽤于初始化⼀个空的双向链表；</w:t>
      </w:r>
    </w:p>
    <w:p>
      <w:pPr>
        <w:autoSpaceDN w:val="0"/>
        <w:autoSpaceDE w:val="0"/>
        <w:widowControl/>
        <w:spacing w:line="282" w:lineRule="exact" w:before="156" w:after="0"/>
        <w:ind w:left="980" w:right="980" w:firstLine="0"/>
        <w:jc w:val="right"/>
      </w:pPr>
      <w:r>
        <w:rPr>
          <w:shd w:val="clear" w:color="auto" w:fill="e7eaed"/>
          <w:shd w:val="clear" w:color="auto" w:fill="f3f3f3"/>
          <w:rFonts w:ascii="Courier" w:hAnsi="Courier" w:eastAsia="Courier"/>
          <w:b w:val="0"/>
          <w:i w:val="0"/>
          <w:color w:val="333333"/>
          <w:sz w:val="19"/>
        </w:rPr>
        <w:t>List(int arr[], int num)</w:t>
      </w:r>
      <w:r>
        <w:rPr>
          <w:shd w:val="clear" w:color="auto" w:fill="e7eaed"/>
          <w:shd w:val="clear" w:color="auto" w:fill="f3f3f3"/>
          <w:w w:val="98.40787251790366"/>
          <w:rFonts w:ascii="OpenSans" w:hAnsi="OpenSans" w:eastAsia="OpenSans"/>
          <w:b w:val="0"/>
          <w:i w:val="0"/>
          <w:color w:val="333333"/>
          <w:sz w:val="21"/>
        </w:rPr>
        <w:t xml:space="preserve"> </w:t>
      </w:r>
      <w:r>
        <w:rPr>
          <w:w w:val="98.40787251790366"/>
          <w:rFonts w:ascii="OpenSans" w:hAnsi="OpenSans" w:eastAsia="OpenSans"/>
          <w:b w:val="0"/>
          <w:i w:val="0"/>
          <w:color w:val="333333"/>
          <w:sz w:val="21"/>
        </w:rPr>
        <w:t xml:space="preserve">: </w:t>
      </w:r>
      <w:r>
        <w:rPr>
          <w:w w:val="98.40787251790366"/>
          <w:rFonts w:ascii="PingFangSC" w:hAnsi="PingFangSC" w:eastAsia="PingFangSC"/>
          <w:b w:val="0"/>
          <w:i w:val="0"/>
          <w:color w:val="333333"/>
          <w:sz w:val="21"/>
        </w:rPr>
        <w:t>构造函数，基于⼀个整型数组中所有元素构建⼀个双向链表，参</w:t>
      </w:r>
    </w:p>
    <w:p>
      <w:pPr>
        <w:autoSpaceDN w:val="0"/>
        <w:autoSpaceDE w:val="0"/>
        <w:widowControl/>
        <w:spacing w:line="250" w:lineRule="exact" w:before="72" w:after="0"/>
        <w:ind w:left="780" w:right="780" w:firstLine="0"/>
        <w:jc w:val="right"/>
      </w:pPr>
      <w:r>
        <w:rPr>
          <w:w w:val="98.40787251790366"/>
          <w:rFonts w:ascii="PingFangSC" w:hAnsi="PingFangSC" w:eastAsia="PingFangSC"/>
          <w:b w:val="0"/>
          <w:i w:val="0"/>
          <w:color w:val="333333"/>
          <w:sz w:val="21"/>
        </w:rPr>
        <w:t>数</w:t>
      </w:r>
      <w:r>
        <w:rPr>
          <w:shd w:val="clear" w:color="auto" w:fill="e7eaed"/>
          <w:shd w:val="clear" w:color="auto" w:fill="f3f3f3"/>
          <w:rFonts w:ascii="Courier" w:hAnsi="Courier" w:eastAsia="Courier"/>
          <w:b w:val="0"/>
          <w:i w:val="0"/>
          <w:color w:val="333333"/>
          <w:sz w:val="19"/>
        </w:rPr>
        <w:t xml:space="preserve"> arr</w:t>
      </w:r>
      <w:r>
        <w:rPr>
          <w:shd w:val="clear" w:color="auto" w:fill="e7eaed"/>
          <w:shd w:val="clear" w:color="auto" w:fill="f3f3f3"/>
          <w:w w:val="98.40787251790366"/>
          <w:rFonts w:ascii="PingFangSC" w:hAnsi="PingFangSC" w:eastAsia="PingFangSC"/>
          <w:b w:val="0"/>
          <w:i w:val="0"/>
          <w:color w:val="333333"/>
          <w:sz w:val="21"/>
        </w:rPr>
        <w:t xml:space="preserve"> </w:t>
      </w:r>
      <w:r>
        <w:rPr>
          <w:w w:val="98.40787251790366"/>
          <w:rFonts w:ascii="PingFangSC" w:hAnsi="PingFangSC" w:eastAsia="PingFangSC"/>
          <w:b w:val="0"/>
          <w:i w:val="0"/>
          <w:color w:val="333333"/>
          <w:sz w:val="21"/>
        </w:rPr>
        <w:t>表示指定的整型数组，参数</w:t>
      </w:r>
      <w:r>
        <w:rPr>
          <w:shd w:val="clear" w:color="auto" w:fill="e7eaed"/>
          <w:shd w:val="clear" w:color="auto" w:fill="f3f3f3"/>
          <w:rFonts w:ascii="Courier" w:hAnsi="Courier" w:eastAsia="Courier"/>
          <w:b w:val="0"/>
          <w:i w:val="0"/>
          <w:color w:val="333333"/>
          <w:sz w:val="19"/>
        </w:rPr>
        <w:t xml:space="preserve"> num</w:t>
      </w:r>
      <w:r>
        <w:rPr>
          <w:shd w:val="clear" w:color="auto" w:fill="e7eaed"/>
          <w:shd w:val="clear" w:color="auto" w:fill="f3f3f3"/>
          <w:w w:val="98.40787251790366"/>
          <w:rFonts w:ascii="PingFangSC" w:hAnsi="PingFangSC" w:eastAsia="PingFangSC"/>
          <w:b w:val="0"/>
          <w:i w:val="0"/>
          <w:color w:val="333333"/>
          <w:sz w:val="21"/>
        </w:rPr>
        <w:t xml:space="preserve"> </w:t>
      </w:r>
      <w:r>
        <w:rPr>
          <w:w w:val="98.40787251790366"/>
          <w:rFonts w:ascii="PingFangSC" w:hAnsi="PingFangSC" w:eastAsia="PingFangSC"/>
          <w:b w:val="0"/>
          <w:i w:val="0"/>
          <w:color w:val="333333"/>
          <w:sz w:val="21"/>
        </w:rPr>
        <w:t>表示整型数组的元素个数，整型数组中的所有元素被依次拷</w:t>
      </w:r>
    </w:p>
    <w:p>
      <w:pPr>
        <w:autoSpaceDN w:val="0"/>
        <w:autoSpaceDE w:val="0"/>
        <w:widowControl/>
        <w:spacing w:line="250" w:lineRule="exact" w:before="84" w:after="0"/>
        <w:ind w:left="2182" w:right="2182" w:firstLine="0"/>
        <w:jc w:val="left"/>
      </w:pPr>
      <w:r>
        <w:rPr>
          <w:w w:val="98.40787251790366"/>
          <w:rFonts w:ascii="PingFangSC" w:hAnsi="PingFangSC" w:eastAsia="PingFangSC"/>
          <w:b w:val="0"/>
          <w:i w:val="0"/>
          <w:color w:val="333333"/>
          <w:sz w:val="21"/>
        </w:rPr>
        <w:t>⻉到双向链表中的各个节点；</w:t>
      </w:r>
    </w:p>
    <w:p>
      <w:pPr>
        <w:autoSpaceDN w:val="0"/>
        <w:autoSpaceDE w:val="0"/>
        <w:widowControl/>
        <w:spacing w:line="282" w:lineRule="exact" w:before="152" w:after="0"/>
        <w:ind w:left="1036" w:right="1036" w:firstLine="0"/>
        <w:jc w:val="right"/>
      </w:pPr>
      <w:r>
        <w:rPr>
          <w:shd w:val="clear" w:color="auto" w:fill="e7eaed"/>
          <w:shd w:val="clear" w:color="auto" w:fill="f3f3f3"/>
          <w:rFonts w:ascii="Courier" w:hAnsi="Courier" w:eastAsia="Courier"/>
          <w:b w:val="0"/>
          <w:i w:val="0"/>
          <w:color w:val="333333"/>
          <w:sz w:val="19"/>
        </w:rPr>
        <w:t>~List()</w:t>
      </w:r>
      <w:r>
        <w:rPr>
          <w:shd w:val="clear" w:color="auto" w:fill="e7eaed"/>
          <w:shd w:val="clear" w:color="auto" w:fill="f3f3f3"/>
          <w:w w:val="98.40787251790366"/>
          <w:rFonts w:ascii="OpenSans" w:hAnsi="OpenSans" w:eastAsia="OpenSans"/>
          <w:b w:val="0"/>
          <w:i w:val="0"/>
          <w:color w:val="333333"/>
          <w:sz w:val="21"/>
        </w:rPr>
        <w:t xml:space="preserve"> </w:t>
      </w:r>
      <w:r>
        <w:rPr>
          <w:w w:val="98.40787251790366"/>
          <w:rFonts w:ascii="OpenSans" w:hAnsi="OpenSans" w:eastAsia="OpenSans"/>
          <w:b w:val="0"/>
          <w:i w:val="0"/>
          <w:color w:val="333333"/>
          <w:sz w:val="21"/>
        </w:rPr>
        <w:t xml:space="preserve">: </w:t>
      </w:r>
      <w:r>
        <w:rPr>
          <w:w w:val="98.40787251790366"/>
          <w:rFonts w:ascii="PingFangSC" w:hAnsi="PingFangSC" w:eastAsia="PingFangSC"/>
          <w:b w:val="0"/>
          <w:i w:val="0"/>
          <w:color w:val="333333"/>
          <w:sz w:val="21"/>
        </w:rPr>
        <w:t>析构函数，⽤于释放双向链表中的所有节点（可通过</w:t>
      </w:r>
      <w:r>
        <w:rPr>
          <w:w w:val="98.40787251790366"/>
          <w:rFonts w:ascii="OpenSans" w:hAnsi="OpenSans" w:eastAsia="OpenSans"/>
          <w:b/>
          <w:i w:val="0"/>
          <w:color w:val="333333"/>
          <w:sz w:val="21"/>
        </w:rPr>
        <w:t>delete</w:t>
      </w:r>
      <w:r>
        <w:rPr>
          <w:w w:val="98.40787251790366"/>
          <w:rFonts w:ascii="PingFangSC" w:hAnsi="PingFangSC" w:eastAsia="PingFangSC"/>
          <w:b w:val="0"/>
          <w:i w:val="0"/>
          <w:color w:val="333333"/>
          <w:sz w:val="21"/>
        </w:rPr>
        <w:t>操作符释放节点对象）；</w:t>
      </w:r>
    </w:p>
    <w:p>
      <w:pPr>
        <w:autoSpaceDN w:val="0"/>
        <w:autoSpaceDE w:val="0"/>
        <w:widowControl/>
        <w:spacing w:line="282" w:lineRule="exact" w:before="258" w:after="0"/>
        <w:ind w:left="1128" w:right="1128" w:firstLine="0"/>
        <w:jc w:val="right"/>
      </w:pPr>
      <w:r>
        <w:rPr>
          <w:w w:val="98.40787251790366"/>
          <w:rFonts w:ascii="PingFangSC" w:hAnsi="PingFangSC" w:eastAsia="PingFangSC"/>
          <w:b w:val="0"/>
          <w:i w:val="0"/>
          <w:color w:val="777777"/>
          <w:sz w:val="21"/>
        </w:rPr>
        <w:t>注意：双向链表中的所有节点应通过</w:t>
      </w:r>
      <w:r>
        <w:rPr>
          <w:w w:val="98.40787251790366"/>
          <w:rFonts w:ascii="OpenSans" w:hAnsi="OpenSans" w:eastAsia="OpenSans"/>
          <w:b/>
          <w:i w:val="0"/>
          <w:color w:val="777777"/>
          <w:sz w:val="21"/>
        </w:rPr>
        <w:t>new</w:t>
      </w:r>
      <w:r>
        <w:rPr>
          <w:w w:val="98.40787251790366"/>
          <w:rFonts w:ascii="PingFangSC" w:hAnsi="PingFangSC" w:eastAsia="PingFangSC"/>
          <w:b w:val="0"/>
          <w:i w:val="0"/>
          <w:color w:val="777777"/>
          <w:sz w:val="21"/>
        </w:rPr>
        <w:t>操作符在内存堆空间中动态创建，因此在双向链表</w:t>
      </w:r>
    </w:p>
    <w:p>
      <w:pPr>
        <w:autoSpaceDN w:val="0"/>
        <w:autoSpaceDE w:val="0"/>
        <w:widowControl/>
        <w:spacing w:line="282" w:lineRule="exact" w:before="36" w:after="0"/>
        <w:ind w:left="2152" w:right="2152" w:firstLine="0"/>
        <w:jc w:val="right"/>
      </w:pPr>
      <w:r>
        <w:rPr>
          <w:w w:val="98.40787251790366"/>
          <w:rFonts w:ascii="PingFangSC" w:hAnsi="PingFangSC" w:eastAsia="PingFangSC"/>
          <w:b w:val="0"/>
          <w:i w:val="0"/>
          <w:color w:val="777777"/>
          <w:sz w:val="21"/>
        </w:rPr>
        <w:t>的⽣命周期结束时，所有节点对象所占据的内存空间应通过</w:t>
      </w:r>
      <w:r>
        <w:rPr>
          <w:w w:val="98.40787251790366"/>
          <w:rFonts w:ascii="OpenSans" w:hAnsi="OpenSans" w:eastAsia="OpenSans"/>
          <w:b/>
          <w:i w:val="0"/>
          <w:color w:val="777777"/>
          <w:sz w:val="21"/>
        </w:rPr>
        <w:t>delete</w:t>
      </w:r>
      <w:r>
        <w:rPr>
          <w:w w:val="98.40787251790366"/>
          <w:rFonts w:ascii="PingFangSC" w:hAnsi="PingFangSC" w:eastAsia="PingFangSC"/>
          <w:b w:val="0"/>
          <w:i w:val="0"/>
          <w:color w:val="777777"/>
          <w:sz w:val="21"/>
        </w:rPr>
        <w:t>操作进⾏释放</w:t>
      </w:r>
    </w:p>
    <w:p>
      <w:pPr>
        <w:autoSpaceDN w:val="0"/>
        <w:autoSpaceDE w:val="0"/>
        <w:widowControl/>
        <w:spacing w:line="282" w:lineRule="exact" w:before="242" w:after="0"/>
        <w:ind w:left="840" w:right="840" w:firstLine="0"/>
        <w:jc w:val="right"/>
      </w:pPr>
      <w:r>
        <w:rPr>
          <w:shd w:val="clear" w:color="auto" w:fill="e7eaed"/>
          <w:shd w:val="clear" w:color="auto" w:fill="f3f3f3"/>
          <w:rFonts w:ascii="Courier" w:hAnsi="Courier" w:eastAsia="Courier"/>
          <w:b w:val="0"/>
          <w:i w:val="0"/>
          <w:color w:val="333333"/>
          <w:sz w:val="19"/>
        </w:rPr>
        <w:t>void append(int n)</w:t>
      </w:r>
      <w:r>
        <w:rPr>
          <w:shd w:val="clear" w:color="auto" w:fill="e7eaed"/>
          <w:shd w:val="clear" w:color="auto" w:fill="f3f3f3"/>
          <w:w w:val="98.40787251790366"/>
          <w:rFonts w:ascii="OpenSans" w:hAnsi="OpenSans" w:eastAsia="OpenSans"/>
          <w:b w:val="0"/>
          <w:i w:val="0"/>
          <w:color w:val="333333"/>
          <w:sz w:val="21"/>
        </w:rPr>
        <w:t xml:space="preserve"> </w:t>
      </w:r>
      <w:r>
        <w:rPr>
          <w:w w:val="98.40787251790366"/>
          <w:rFonts w:ascii="OpenSans" w:hAnsi="OpenSans" w:eastAsia="OpenSans"/>
          <w:b w:val="0"/>
          <w:i w:val="0"/>
          <w:color w:val="333333"/>
          <w:sz w:val="21"/>
        </w:rPr>
        <w:t xml:space="preserve">: </w:t>
      </w:r>
      <w:r>
        <w:rPr>
          <w:w w:val="98.40787251790366"/>
          <w:rFonts w:ascii="PingFangSC" w:hAnsi="PingFangSC" w:eastAsia="PingFangSC"/>
          <w:b w:val="0"/>
          <w:i w:val="0"/>
          <w:color w:val="333333"/>
          <w:sz w:val="21"/>
        </w:rPr>
        <w:t>功能函数，⽤于在双向链表的尾节点之后添加⼀个新节点，该节点保存参</w:t>
      </w:r>
    </w:p>
    <w:p>
      <w:pPr>
        <w:autoSpaceDN w:val="0"/>
        <w:autoSpaceDE w:val="0"/>
        <w:widowControl/>
        <w:spacing w:line="250" w:lineRule="exact" w:before="72" w:after="0"/>
        <w:ind w:left="2182" w:right="2182" w:firstLine="0"/>
        <w:jc w:val="left"/>
      </w:pPr>
      <w:r>
        <w:rPr>
          <w:w w:val="98.40787251790366"/>
          <w:rFonts w:ascii="PingFangSC" w:hAnsi="PingFangSC" w:eastAsia="PingFangSC"/>
          <w:b w:val="0"/>
          <w:i w:val="0"/>
          <w:color w:val="333333"/>
          <w:sz w:val="21"/>
        </w:rPr>
        <w:t>数</w:t>
      </w:r>
      <w:r>
        <w:rPr>
          <w:shd w:val="clear" w:color="auto" w:fill="e7eaed"/>
          <w:shd w:val="clear" w:color="auto" w:fill="f3f3f3"/>
          <w:rFonts w:ascii="Courier" w:hAnsi="Courier" w:eastAsia="Courier"/>
          <w:b w:val="0"/>
          <w:i w:val="0"/>
          <w:color w:val="333333"/>
          <w:sz w:val="19"/>
        </w:rPr>
        <w:t xml:space="preserve"> n</w:t>
      </w:r>
      <w:r>
        <w:rPr>
          <w:shd w:val="clear" w:color="auto" w:fill="e7eaed"/>
          <w:shd w:val="clear" w:color="auto" w:fill="f3f3f3"/>
          <w:w w:val="98.40787251790366"/>
          <w:rFonts w:ascii="PingFangSC" w:hAnsi="PingFangSC" w:eastAsia="PingFangSC"/>
          <w:b w:val="0"/>
          <w:i w:val="0"/>
          <w:color w:val="333333"/>
          <w:sz w:val="21"/>
        </w:rPr>
        <w:t xml:space="preserve"> </w:t>
      </w:r>
      <w:r>
        <w:rPr>
          <w:w w:val="98.40787251790366"/>
          <w:rFonts w:ascii="PingFangSC" w:hAnsi="PingFangSC" w:eastAsia="PingFangSC"/>
          <w:b w:val="0"/>
          <w:i w:val="0"/>
          <w:color w:val="333333"/>
          <w:sz w:val="21"/>
        </w:rPr>
        <w:t>中传递的数据，并以该新节点作为链表新的尾节点；</w:t>
      </w:r>
    </w:p>
    <w:p>
      <w:pPr>
        <w:autoSpaceDN w:val="0"/>
        <w:autoSpaceDE w:val="0"/>
        <w:widowControl/>
        <w:spacing w:line="282" w:lineRule="exact" w:before="168" w:after="0"/>
        <w:ind w:left="932" w:right="932" w:firstLine="0"/>
        <w:jc w:val="right"/>
      </w:pPr>
      <w:r>
        <w:rPr>
          <w:shd w:val="clear" w:color="auto" w:fill="e7eaed"/>
          <w:shd w:val="clear" w:color="auto" w:fill="f3f3f3"/>
          <w:rFonts w:ascii="Courier" w:hAnsi="Courier" w:eastAsia="Courier"/>
          <w:b w:val="0"/>
          <w:i w:val="0"/>
          <w:color w:val="333333"/>
          <w:sz w:val="19"/>
        </w:rPr>
        <w:t>void prepend(int n)</w:t>
      </w:r>
      <w:r>
        <w:rPr>
          <w:shd w:val="clear" w:color="auto" w:fill="e7eaed"/>
          <w:shd w:val="clear" w:color="auto" w:fill="f3f3f3"/>
          <w:w w:val="98.40787251790366"/>
          <w:rFonts w:ascii="OpenSans" w:hAnsi="OpenSans" w:eastAsia="OpenSans"/>
          <w:b w:val="0"/>
          <w:i w:val="0"/>
          <w:color w:val="333333"/>
          <w:sz w:val="21"/>
        </w:rPr>
        <w:t xml:space="preserve"> </w:t>
      </w:r>
      <w:r>
        <w:rPr>
          <w:w w:val="98.40787251790366"/>
          <w:rFonts w:ascii="OpenSans" w:hAnsi="OpenSans" w:eastAsia="OpenSans"/>
          <w:b w:val="0"/>
          <w:i w:val="0"/>
          <w:color w:val="333333"/>
          <w:sz w:val="21"/>
        </w:rPr>
        <w:t xml:space="preserve">: </w:t>
      </w:r>
      <w:r>
        <w:rPr>
          <w:w w:val="98.40787251790366"/>
          <w:rFonts w:ascii="PingFangSC" w:hAnsi="PingFangSC" w:eastAsia="PingFangSC"/>
          <w:b w:val="0"/>
          <w:i w:val="0"/>
          <w:color w:val="333333"/>
          <w:sz w:val="21"/>
        </w:rPr>
        <w:t>功能函数，⽤于在双向链表的头节点之前添加⼀个新节点，该节点保存</w:t>
      </w:r>
    </w:p>
    <w:p>
      <w:pPr>
        <w:autoSpaceDN w:val="0"/>
        <w:autoSpaceDE w:val="0"/>
        <w:widowControl/>
        <w:spacing w:line="248" w:lineRule="exact" w:before="72" w:after="0"/>
        <w:ind w:left="2182" w:right="2182" w:firstLine="0"/>
        <w:jc w:val="left"/>
      </w:pPr>
      <w:r>
        <w:rPr>
          <w:w w:val="98.40787251790366"/>
          <w:rFonts w:ascii="PingFangSC" w:hAnsi="PingFangSC" w:eastAsia="PingFangSC"/>
          <w:b w:val="0"/>
          <w:i w:val="0"/>
          <w:color w:val="333333"/>
          <w:sz w:val="21"/>
        </w:rPr>
        <w:t>参数</w:t>
      </w:r>
      <w:r>
        <w:rPr>
          <w:shd w:val="clear" w:color="auto" w:fill="e7eaed"/>
          <w:shd w:val="clear" w:color="auto" w:fill="f3f3f3"/>
          <w:rFonts w:ascii="Courier" w:hAnsi="Courier" w:eastAsia="Courier"/>
          <w:b w:val="0"/>
          <w:i w:val="0"/>
          <w:color w:val="333333"/>
          <w:sz w:val="19"/>
        </w:rPr>
        <w:t xml:space="preserve"> n</w:t>
      </w:r>
      <w:r>
        <w:rPr>
          <w:shd w:val="clear" w:color="auto" w:fill="e7eaed"/>
          <w:shd w:val="clear" w:color="auto" w:fill="f3f3f3"/>
          <w:w w:val="98.40787251790366"/>
          <w:rFonts w:ascii="PingFangSC" w:hAnsi="PingFangSC" w:eastAsia="PingFangSC"/>
          <w:b w:val="0"/>
          <w:i w:val="0"/>
          <w:color w:val="333333"/>
          <w:sz w:val="21"/>
        </w:rPr>
        <w:t xml:space="preserve"> </w:t>
      </w:r>
      <w:r>
        <w:rPr>
          <w:w w:val="98.40787251790366"/>
          <w:rFonts w:ascii="PingFangSC" w:hAnsi="PingFangSC" w:eastAsia="PingFangSC"/>
          <w:b w:val="0"/>
          <w:i w:val="0"/>
          <w:color w:val="333333"/>
          <w:sz w:val="21"/>
        </w:rPr>
        <w:t>中传递的数据，并以该新节点作为链表新的头节点；</w:t>
      </w:r>
    </w:p>
    <w:p>
      <w:pPr>
        <w:autoSpaceDN w:val="0"/>
        <w:autoSpaceDE w:val="0"/>
        <w:widowControl/>
        <w:spacing w:line="282" w:lineRule="exact" w:before="168" w:after="0"/>
        <w:ind w:left="774" w:right="774" w:firstLine="0"/>
        <w:jc w:val="right"/>
      </w:pPr>
      <w:r>
        <w:rPr>
          <w:shd w:val="clear" w:color="auto" w:fill="e7eaed"/>
          <w:shd w:val="clear" w:color="auto" w:fill="f3f3f3"/>
          <w:rFonts w:ascii="Courier" w:hAnsi="Courier" w:eastAsia="Courier"/>
          <w:b w:val="0"/>
          <w:i w:val="0"/>
          <w:color w:val="333333"/>
          <w:sz w:val="19"/>
        </w:rPr>
        <w:t>bool delete_left(int &amp;n)</w:t>
      </w:r>
      <w:r>
        <w:rPr>
          <w:shd w:val="clear" w:color="auto" w:fill="e7eaed"/>
          <w:shd w:val="clear" w:color="auto" w:fill="f3f3f3"/>
          <w:w w:val="98.40787251790366"/>
          <w:rFonts w:ascii="OpenSans" w:hAnsi="OpenSans" w:eastAsia="OpenSans"/>
          <w:b w:val="0"/>
          <w:i w:val="0"/>
          <w:color w:val="333333"/>
          <w:sz w:val="21"/>
        </w:rPr>
        <w:t xml:space="preserve"> </w:t>
      </w:r>
      <w:r>
        <w:rPr>
          <w:w w:val="98.40787251790366"/>
          <w:rFonts w:ascii="OpenSans" w:hAnsi="OpenSans" w:eastAsia="OpenSans"/>
          <w:b w:val="0"/>
          <w:i w:val="0"/>
          <w:color w:val="333333"/>
          <w:sz w:val="21"/>
        </w:rPr>
        <w:t xml:space="preserve">: </w:t>
      </w:r>
      <w:r>
        <w:rPr>
          <w:w w:val="98.40787251790366"/>
          <w:rFonts w:ascii="PingFangSC" w:hAnsi="PingFangSC" w:eastAsia="PingFangSC"/>
          <w:b w:val="0"/>
          <w:i w:val="0"/>
          <w:color w:val="333333"/>
          <w:sz w:val="21"/>
        </w:rPr>
        <w:t>功能函数，⽤于从双向链表上删除其头节点（最左节点），并将该</w:t>
      </w:r>
    </w:p>
    <w:p>
      <w:pPr>
        <w:autoSpaceDN w:val="0"/>
        <w:autoSpaceDE w:val="0"/>
        <w:widowControl/>
        <w:spacing w:line="250" w:lineRule="exact" w:before="72" w:after="0"/>
        <w:ind w:left="1448" w:right="1448" w:firstLine="0"/>
        <w:jc w:val="right"/>
      </w:pPr>
      <w:r>
        <w:rPr>
          <w:w w:val="98.40787251790366"/>
          <w:rFonts w:ascii="PingFangSC" w:hAnsi="PingFangSC" w:eastAsia="PingFangSC"/>
          <w:b w:val="0"/>
          <w:i w:val="0"/>
          <w:color w:val="333333"/>
          <w:sz w:val="21"/>
        </w:rPr>
        <w:t>节点中的数据保存到参数</w:t>
      </w:r>
      <w:r>
        <w:rPr>
          <w:shd w:val="clear" w:color="auto" w:fill="e7eaed"/>
          <w:shd w:val="clear" w:color="auto" w:fill="f3f3f3"/>
          <w:rFonts w:ascii="Courier" w:hAnsi="Courier" w:eastAsia="Courier"/>
          <w:b w:val="0"/>
          <w:i w:val="0"/>
          <w:color w:val="333333"/>
          <w:sz w:val="19"/>
        </w:rPr>
        <w:t xml:space="preserve"> n</w:t>
      </w:r>
      <w:r>
        <w:rPr>
          <w:shd w:val="clear" w:color="auto" w:fill="e7eaed"/>
          <w:shd w:val="clear" w:color="auto" w:fill="f3f3f3"/>
          <w:w w:val="98.40787251790366"/>
          <w:rFonts w:ascii="PingFangSC" w:hAnsi="PingFangSC" w:eastAsia="PingFangSC"/>
          <w:b w:val="0"/>
          <w:i w:val="0"/>
          <w:color w:val="333333"/>
          <w:sz w:val="21"/>
        </w:rPr>
        <w:t xml:space="preserve"> </w:t>
      </w:r>
      <w:r>
        <w:rPr>
          <w:w w:val="98.40787251790366"/>
          <w:rFonts w:ascii="PingFangSC" w:hAnsi="PingFangSC" w:eastAsia="PingFangSC"/>
          <w:b w:val="0"/>
          <w:i w:val="0"/>
          <w:color w:val="333333"/>
          <w:sz w:val="21"/>
        </w:rPr>
        <w:t>，如操作成功，则更新当前链表对象相应的数据成员状态并返回</w:t>
      </w:r>
    </w:p>
    <w:p>
      <w:pPr>
        <w:autoSpaceDN w:val="0"/>
        <w:autoSpaceDE w:val="0"/>
        <w:widowControl/>
        <w:spacing w:line="250" w:lineRule="exact" w:before="84" w:after="0"/>
        <w:ind w:left="2230" w:right="2230" w:firstLine="0"/>
        <w:jc w:val="left"/>
      </w:pPr>
      <w:r>
        <w:rPr>
          <w:shd w:val="clear" w:color="auto" w:fill="e7eaed"/>
          <w:shd w:val="clear" w:color="auto" w:fill="f3f3f3"/>
          <w:rFonts w:ascii="Courier" w:hAnsi="Courier" w:eastAsia="Courier"/>
          <w:b w:val="0"/>
          <w:i w:val="0"/>
          <w:color w:val="333333"/>
          <w:sz w:val="19"/>
        </w:rPr>
        <w:t>true</w:t>
      </w:r>
      <w:r>
        <w:rPr>
          <w:shd w:val="clear" w:color="auto" w:fill="e7eaed"/>
          <w:shd w:val="clear" w:color="auto" w:fill="f3f3f3"/>
          <w:w w:val="98.40787251790366"/>
          <w:rFonts w:ascii="PingFangSC" w:hAnsi="PingFangSC" w:eastAsia="PingFangSC"/>
          <w:b w:val="0"/>
          <w:i w:val="0"/>
          <w:color w:val="333333"/>
          <w:sz w:val="21"/>
        </w:rPr>
        <w:t xml:space="preserve"> </w:t>
      </w:r>
      <w:r>
        <w:rPr>
          <w:w w:val="98.40787251790366"/>
          <w:rFonts w:ascii="PingFangSC" w:hAnsi="PingFangSC" w:eastAsia="PingFangSC"/>
          <w:b w:val="0"/>
          <w:i w:val="0"/>
          <w:color w:val="333333"/>
          <w:sz w:val="21"/>
        </w:rPr>
        <w:t>，如果链表为空，则直接返回</w:t>
      </w:r>
      <w:r>
        <w:rPr>
          <w:shd w:val="clear" w:color="auto" w:fill="e7eaed"/>
          <w:shd w:val="clear" w:color="auto" w:fill="f3f3f3"/>
          <w:rFonts w:ascii="Courier" w:hAnsi="Courier" w:eastAsia="Courier"/>
          <w:b w:val="0"/>
          <w:i w:val="0"/>
          <w:color w:val="333333"/>
          <w:sz w:val="19"/>
        </w:rPr>
        <w:t xml:space="preserve"> false</w:t>
      </w:r>
      <w:r>
        <w:rPr>
          <w:shd w:val="clear" w:color="auto" w:fill="e7eaed"/>
          <w:shd w:val="clear" w:color="auto" w:fill="f3f3f3"/>
          <w:w w:val="98.40787251790366"/>
          <w:rFonts w:ascii="PingFangSC" w:hAnsi="PingFangSC" w:eastAsia="PingFangSC"/>
          <w:b w:val="0"/>
          <w:i w:val="0"/>
          <w:color w:val="333333"/>
          <w:sz w:val="21"/>
        </w:rPr>
        <w:t xml:space="preserve"> </w:t>
      </w:r>
      <w:r>
        <w:rPr>
          <w:w w:val="98.40787251790366"/>
          <w:rFonts w:ascii="PingFangSC" w:hAnsi="PingFangSC" w:eastAsia="PingFangSC"/>
          <w:b w:val="0"/>
          <w:i w:val="0"/>
          <w:color w:val="333333"/>
          <w:sz w:val="21"/>
        </w:rPr>
        <w:t>；</w:t>
      </w:r>
    </w:p>
    <w:p>
      <w:pPr>
        <w:autoSpaceDN w:val="0"/>
        <w:autoSpaceDE w:val="0"/>
        <w:widowControl/>
        <w:spacing w:line="280" w:lineRule="exact" w:before="168" w:after="0"/>
        <w:ind w:left="866" w:right="866" w:firstLine="0"/>
        <w:jc w:val="right"/>
      </w:pPr>
      <w:r>
        <w:rPr>
          <w:shd w:val="clear" w:color="auto" w:fill="e7eaed"/>
          <w:shd w:val="clear" w:color="auto" w:fill="f3f3f3"/>
          <w:rFonts w:ascii="Courier" w:hAnsi="Courier" w:eastAsia="Courier"/>
          <w:b w:val="0"/>
          <w:i w:val="0"/>
          <w:color w:val="333333"/>
          <w:sz w:val="19"/>
        </w:rPr>
        <w:t>bool delete_right(int &amp;n)</w:t>
      </w:r>
      <w:r>
        <w:rPr>
          <w:shd w:val="clear" w:color="auto" w:fill="e7eaed"/>
          <w:shd w:val="clear" w:color="auto" w:fill="f3f3f3"/>
          <w:w w:val="98.40787251790366"/>
          <w:rFonts w:ascii="OpenSans" w:hAnsi="OpenSans" w:eastAsia="OpenSans"/>
          <w:b w:val="0"/>
          <w:i w:val="0"/>
          <w:color w:val="333333"/>
          <w:sz w:val="21"/>
        </w:rPr>
        <w:t xml:space="preserve"> </w:t>
      </w:r>
      <w:r>
        <w:rPr>
          <w:w w:val="98.40787251790366"/>
          <w:rFonts w:ascii="OpenSans" w:hAnsi="OpenSans" w:eastAsia="OpenSans"/>
          <w:b w:val="0"/>
          <w:i w:val="0"/>
          <w:color w:val="333333"/>
          <w:sz w:val="21"/>
        </w:rPr>
        <w:t xml:space="preserve">: </w:t>
      </w:r>
      <w:r>
        <w:rPr>
          <w:w w:val="98.40787251790366"/>
          <w:rFonts w:ascii="PingFangSC" w:hAnsi="PingFangSC" w:eastAsia="PingFangSC"/>
          <w:b w:val="0"/>
          <w:i w:val="0"/>
          <w:color w:val="333333"/>
          <w:sz w:val="21"/>
        </w:rPr>
        <w:t>功能函数，⽤于从双向链表上删除其尾节点（最右节点），并将</w:t>
      </w:r>
    </w:p>
    <w:p>
      <w:pPr>
        <w:autoSpaceDN w:val="0"/>
        <w:autoSpaceDE w:val="0"/>
        <w:widowControl/>
        <w:spacing w:line="248" w:lineRule="exact" w:before="74" w:after="0"/>
        <w:ind w:left="1242" w:right="1242" w:firstLine="0"/>
        <w:jc w:val="right"/>
      </w:pPr>
      <w:r>
        <w:rPr>
          <w:w w:val="98.40787251790366"/>
          <w:rFonts w:ascii="PingFangSC" w:hAnsi="PingFangSC" w:eastAsia="PingFangSC"/>
          <w:b w:val="0"/>
          <w:i w:val="0"/>
          <w:color w:val="333333"/>
          <w:sz w:val="21"/>
        </w:rPr>
        <w:t>该节点中的数据保存到参数</w:t>
      </w:r>
      <w:r>
        <w:rPr>
          <w:shd w:val="clear" w:color="auto" w:fill="e7eaed"/>
          <w:shd w:val="clear" w:color="auto" w:fill="f3f3f3"/>
          <w:rFonts w:ascii="Courier" w:hAnsi="Courier" w:eastAsia="Courier"/>
          <w:b w:val="0"/>
          <w:i w:val="0"/>
          <w:color w:val="333333"/>
          <w:sz w:val="19"/>
        </w:rPr>
        <w:t xml:space="preserve"> n</w:t>
      </w:r>
      <w:r>
        <w:rPr>
          <w:shd w:val="clear" w:color="auto" w:fill="e7eaed"/>
          <w:shd w:val="clear" w:color="auto" w:fill="f3f3f3"/>
          <w:w w:val="98.40787251790366"/>
          <w:rFonts w:ascii="PingFangSC" w:hAnsi="PingFangSC" w:eastAsia="PingFangSC"/>
          <w:b w:val="0"/>
          <w:i w:val="0"/>
          <w:color w:val="333333"/>
          <w:sz w:val="21"/>
        </w:rPr>
        <w:t xml:space="preserve"> </w:t>
      </w:r>
      <w:r>
        <w:rPr>
          <w:w w:val="98.40787251790366"/>
          <w:rFonts w:ascii="PingFangSC" w:hAnsi="PingFangSC" w:eastAsia="PingFangSC"/>
          <w:b w:val="0"/>
          <w:i w:val="0"/>
          <w:color w:val="333333"/>
          <w:sz w:val="21"/>
        </w:rPr>
        <w:t>，如操作成功，则更新当前链表对象相应的数据成员状态并返回</w:t>
      </w:r>
    </w:p>
    <w:p>
      <w:pPr>
        <w:autoSpaceDN w:val="0"/>
        <w:autoSpaceDE w:val="0"/>
        <w:widowControl/>
        <w:spacing w:line="248" w:lineRule="exact" w:before="86" w:after="0"/>
        <w:ind w:left="2230" w:right="2230" w:firstLine="0"/>
        <w:jc w:val="left"/>
      </w:pPr>
      <w:r>
        <w:rPr>
          <w:shd w:val="clear" w:color="auto" w:fill="e7eaed"/>
          <w:shd w:val="clear" w:color="auto" w:fill="f3f3f3"/>
          <w:rFonts w:ascii="Courier" w:hAnsi="Courier" w:eastAsia="Courier"/>
          <w:b w:val="0"/>
          <w:i w:val="0"/>
          <w:color w:val="333333"/>
          <w:sz w:val="19"/>
        </w:rPr>
        <w:t>true</w:t>
      </w:r>
      <w:r>
        <w:rPr>
          <w:shd w:val="clear" w:color="auto" w:fill="e7eaed"/>
          <w:shd w:val="clear" w:color="auto" w:fill="f3f3f3"/>
          <w:w w:val="98.40787251790366"/>
          <w:rFonts w:ascii="PingFangSC" w:hAnsi="PingFangSC" w:eastAsia="PingFangSC"/>
          <w:b w:val="0"/>
          <w:i w:val="0"/>
          <w:color w:val="333333"/>
          <w:sz w:val="21"/>
        </w:rPr>
        <w:t xml:space="preserve"> </w:t>
      </w:r>
      <w:r>
        <w:rPr>
          <w:w w:val="98.40787251790366"/>
          <w:rFonts w:ascii="PingFangSC" w:hAnsi="PingFangSC" w:eastAsia="PingFangSC"/>
          <w:b w:val="0"/>
          <w:i w:val="0"/>
          <w:color w:val="333333"/>
          <w:sz w:val="21"/>
        </w:rPr>
        <w:t>，如果链表为空，则直接返回</w:t>
      </w:r>
      <w:r>
        <w:rPr>
          <w:shd w:val="clear" w:color="auto" w:fill="e7eaed"/>
          <w:shd w:val="clear" w:color="auto" w:fill="f3f3f3"/>
          <w:rFonts w:ascii="Courier" w:hAnsi="Courier" w:eastAsia="Courier"/>
          <w:b w:val="0"/>
          <w:i w:val="0"/>
          <w:color w:val="333333"/>
          <w:sz w:val="19"/>
        </w:rPr>
        <w:t xml:space="preserve"> false</w:t>
      </w:r>
      <w:r>
        <w:rPr>
          <w:shd w:val="clear" w:color="auto" w:fill="e7eaed"/>
          <w:shd w:val="clear" w:color="auto" w:fill="f3f3f3"/>
          <w:w w:val="98.40787251790366"/>
          <w:rFonts w:ascii="PingFangSC" w:hAnsi="PingFangSC" w:eastAsia="PingFangSC"/>
          <w:b w:val="0"/>
          <w:i w:val="0"/>
          <w:color w:val="333333"/>
          <w:sz w:val="21"/>
        </w:rPr>
        <w:t xml:space="preserve"> </w:t>
      </w:r>
      <w:r>
        <w:rPr>
          <w:w w:val="98.40787251790366"/>
          <w:rFonts w:ascii="PingFangSC" w:hAnsi="PingFangSC" w:eastAsia="PingFangSC"/>
          <w:b w:val="0"/>
          <w:i w:val="0"/>
          <w:color w:val="333333"/>
          <w:sz w:val="21"/>
        </w:rPr>
        <w:t>；</w:t>
      </w:r>
    </w:p>
    <w:p>
      <w:pPr>
        <w:autoSpaceDN w:val="0"/>
        <w:autoSpaceDE w:val="0"/>
        <w:widowControl/>
        <w:spacing w:line="282" w:lineRule="exact" w:before="168" w:after="0"/>
        <w:ind w:left="2230" w:right="2230" w:firstLine="0"/>
        <w:jc w:val="left"/>
      </w:pPr>
      <w:r>
        <w:rPr>
          <w:shd w:val="clear" w:color="auto" w:fill="e7eaed"/>
          <w:shd w:val="clear" w:color="auto" w:fill="f3f3f3"/>
          <w:rFonts w:ascii="Courier" w:hAnsi="Courier" w:eastAsia="Courier"/>
          <w:b w:val="0"/>
          <w:i w:val="0"/>
          <w:color w:val="333333"/>
          <w:sz w:val="19"/>
        </w:rPr>
        <w:t>int length(void)</w:t>
      </w:r>
      <w:r>
        <w:rPr>
          <w:shd w:val="clear" w:color="auto" w:fill="e7eaed"/>
          <w:shd w:val="clear" w:color="auto" w:fill="f3f3f3"/>
          <w:w w:val="98.40787251790366"/>
          <w:rFonts w:ascii="OpenSans" w:hAnsi="OpenSans" w:eastAsia="OpenSans"/>
          <w:b w:val="0"/>
          <w:i w:val="0"/>
          <w:color w:val="333333"/>
          <w:sz w:val="21"/>
        </w:rPr>
        <w:t xml:space="preserve"> </w:t>
      </w:r>
      <w:r>
        <w:rPr>
          <w:w w:val="98.40787251790366"/>
          <w:rFonts w:ascii="OpenSans" w:hAnsi="OpenSans" w:eastAsia="OpenSans"/>
          <w:b w:val="0"/>
          <w:i w:val="0"/>
          <w:color w:val="333333"/>
          <w:sz w:val="21"/>
        </w:rPr>
        <w:t xml:space="preserve">: </w:t>
      </w:r>
      <w:r>
        <w:rPr>
          <w:w w:val="98.40787251790366"/>
          <w:rFonts w:ascii="PingFangSC" w:hAnsi="PingFangSC" w:eastAsia="PingFangSC"/>
          <w:b w:val="0"/>
          <w:i w:val="0"/>
          <w:color w:val="333333"/>
          <w:sz w:val="21"/>
        </w:rPr>
        <w:t>功能函数，返回链表对象的⻓度；</w:t>
      </w:r>
    </w:p>
    <w:p>
      <w:pPr>
        <w:autoSpaceDN w:val="0"/>
        <w:autoSpaceDE w:val="0"/>
        <w:widowControl/>
        <w:spacing w:line="280" w:lineRule="exact" w:before="156" w:after="0"/>
        <w:ind w:left="2230" w:right="2230" w:firstLine="0"/>
        <w:jc w:val="left"/>
      </w:pPr>
      <w:r>
        <w:rPr>
          <w:shd w:val="clear" w:color="auto" w:fill="e7eaed"/>
          <w:shd w:val="clear" w:color="auto" w:fill="f3f3f3"/>
          <w:rFonts w:ascii="Courier" w:hAnsi="Courier" w:eastAsia="Courier"/>
          <w:b w:val="0"/>
          <w:i w:val="0"/>
          <w:color w:val="333333"/>
          <w:sz w:val="19"/>
        </w:rPr>
        <w:t>void print(void)</w:t>
      </w:r>
      <w:r>
        <w:rPr>
          <w:shd w:val="clear" w:color="auto" w:fill="e7eaed"/>
          <w:shd w:val="clear" w:color="auto" w:fill="f3f3f3"/>
          <w:w w:val="98.40787251790366"/>
          <w:rFonts w:ascii="OpenSans" w:hAnsi="OpenSans" w:eastAsia="OpenSans"/>
          <w:b w:val="0"/>
          <w:i w:val="0"/>
          <w:color w:val="333333"/>
          <w:sz w:val="21"/>
        </w:rPr>
        <w:t xml:space="preserve"> </w:t>
      </w:r>
      <w:r>
        <w:rPr>
          <w:w w:val="98.40787251790366"/>
          <w:rFonts w:ascii="OpenSans" w:hAnsi="OpenSans" w:eastAsia="OpenSans"/>
          <w:b w:val="0"/>
          <w:i w:val="0"/>
          <w:color w:val="333333"/>
          <w:sz w:val="21"/>
        </w:rPr>
        <w:t xml:space="preserve">: </w:t>
      </w:r>
      <w:r>
        <w:rPr>
          <w:w w:val="98.40787251790366"/>
          <w:rFonts w:ascii="PingFangSC" w:hAnsi="PingFangSC" w:eastAsia="PingFangSC"/>
          <w:b w:val="0"/>
          <w:i w:val="0"/>
          <w:color w:val="333333"/>
          <w:sz w:val="21"/>
        </w:rPr>
        <w:t>功能函数，以适当形式打印输出链表对象的数据内容；</w:t>
      </w:r>
    </w:p>
    <w:p>
      <w:pPr>
        <w:autoSpaceDN w:val="0"/>
        <w:autoSpaceDE w:val="0"/>
        <w:widowControl/>
        <w:spacing w:line="282" w:lineRule="exact" w:before="156" w:after="0"/>
        <w:ind w:left="934" w:right="934" w:firstLine="0"/>
        <w:jc w:val="right"/>
      </w:pPr>
      <w:r>
        <w:rPr>
          <w:shd w:val="clear" w:color="auto" w:fill="e7eaed"/>
          <w:shd w:val="clear" w:color="auto" w:fill="f3f3f3"/>
          <w:rFonts w:ascii="Courier" w:hAnsi="Courier" w:eastAsia="Courier"/>
          <w:b w:val="0"/>
          <w:i w:val="0"/>
          <w:color w:val="333333"/>
          <w:sz w:val="19"/>
        </w:rPr>
        <w:t>operator&lt;&lt;(std::ostream ot, const List &amp;lis)</w:t>
      </w:r>
      <w:r>
        <w:rPr>
          <w:shd w:val="clear" w:color="auto" w:fill="e7eaed"/>
          <w:shd w:val="clear" w:color="auto" w:fill="f3f3f3"/>
          <w:w w:val="98.40787251790366"/>
          <w:rFonts w:ascii="OpenSans" w:hAnsi="OpenSans" w:eastAsia="OpenSans"/>
          <w:b w:val="0"/>
          <w:i w:val="0"/>
          <w:color w:val="333333"/>
          <w:sz w:val="21"/>
        </w:rPr>
        <w:t xml:space="preserve"> </w:t>
      </w:r>
      <w:r>
        <w:rPr>
          <w:w w:val="98.40787251790366"/>
          <w:rFonts w:ascii="OpenSans" w:hAnsi="OpenSans" w:eastAsia="OpenSans"/>
          <w:b w:val="0"/>
          <w:i w:val="0"/>
          <w:color w:val="333333"/>
          <w:sz w:val="21"/>
        </w:rPr>
        <w:t xml:space="preserve">: </w:t>
      </w:r>
      <w:r>
        <w:rPr>
          <w:w w:val="98.40787251790366"/>
          <w:rFonts w:ascii="PingFangSC" w:hAnsi="PingFangSC" w:eastAsia="PingFangSC"/>
          <w:b w:val="0"/>
          <w:i w:val="0"/>
          <w:color w:val="333333"/>
          <w:sz w:val="21"/>
        </w:rPr>
        <w:t>操作符</w:t>
      </w:r>
      <w:r>
        <w:rPr>
          <w:w w:val="98.40787251790366"/>
          <w:rFonts w:ascii="OpenSans" w:hAnsi="OpenSans" w:eastAsia="OpenSans"/>
          <w:b w:val="0"/>
          <w:i w:val="0"/>
          <w:color w:val="333333"/>
          <w:sz w:val="21"/>
        </w:rPr>
        <w:t>&lt;&lt;</w:t>
      </w:r>
      <w:r>
        <w:rPr>
          <w:w w:val="98.40787251790366"/>
          <w:rFonts w:ascii="PingFangSC" w:hAnsi="PingFangSC" w:eastAsia="PingFangSC"/>
          <w:b w:val="0"/>
          <w:i w:val="0"/>
          <w:color w:val="333333"/>
          <w:sz w:val="21"/>
        </w:rPr>
        <w:t>重载，以适当形式打印输出链</w:t>
      </w:r>
    </w:p>
    <w:p>
      <w:pPr>
        <w:autoSpaceDN w:val="0"/>
        <w:autoSpaceDE w:val="0"/>
        <w:widowControl/>
        <w:spacing w:line="250" w:lineRule="exact" w:before="72" w:after="0"/>
        <w:ind w:left="2182" w:right="2182" w:firstLine="0"/>
        <w:jc w:val="left"/>
      </w:pPr>
      <w:r>
        <w:rPr>
          <w:w w:val="98.40787251790366"/>
          <w:rFonts w:ascii="PingFangSC" w:hAnsi="PingFangSC" w:eastAsia="PingFangSC"/>
          <w:b w:val="0"/>
          <w:i w:val="0"/>
          <w:color w:val="333333"/>
          <w:sz w:val="21"/>
        </w:rPr>
        <w:t>表对象的数据内容；</w:t>
      </w:r>
    </w:p>
    <w:p>
      <w:pPr>
        <w:autoSpaceDN w:val="0"/>
        <w:autoSpaceDE w:val="0"/>
        <w:widowControl/>
        <w:spacing w:line="282" w:lineRule="exact" w:before="254" w:after="258"/>
        <w:ind w:left="2484" w:right="2484" w:firstLine="0"/>
        <w:jc w:val="left"/>
      </w:pPr>
      <w:r>
        <w:rPr>
          <w:w w:val="98.40787251790366"/>
          <w:rFonts w:ascii="PingFangSC" w:hAnsi="PingFangSC" w:eastAsia="PingFangSC"/>
          <w:b w:val="0"/>
          <w:i w:val="0"/>
          <w:color w:val="777777"/>
          <w:sz w:val="21"/>
        </w:rPr>
        <w:t>例如：</w:t>
      </w:r>
      <w:r>
        <w:rPr>
          <w:w w:val="98.40787251790366"/>
          <w:rFonts w:ascii="OpenSans" w:hAnsi="OpenSans" w:eastAsia="OpenSans"/>
          <w:b w:val="0"/>
          <w:i w:val="0"/>
          <w:color w:val="777777"/>
          <w:sz w:val="21"/>
        </w:rPr>
        <w:t xml:space="preserve"> </w:t>
      </w:r>
    </w:p>
    <w:tbl>
      <w:tblPr>
        <w:tblW w:type="auto" w:w="0"/>
        <w:tblLayout w:type="fixed"/>
        <w:tblLook w:firstColumn="1" w:firstRow="1" w:lastColumn="0" w:lastRow="0" w:noHBand="0" w:noVBand="1" w:val="04A0"/>
        <w:tblInd w:w="2484.0" w:type="dxa"/>
      </w:tblPr>
      <w:tblGrid>
        <w:gridCol w:w="11900"/>
      </w:tblGrid>
      <w:tr>
        <w:trPr>
          <w:trHeight w:hRule="exact" w:val="556"/>
        </w:trPr>
        <w:tc>
          <w:tcPr>
            <w:tcW w:type="dxa" w:w="8426"/>
            <w:tcBorders/>
            <w:shd w:fill="ffffff"/>
            <w:tcMar>
              <w:start w:w="0" w:type="dxa"/>
              <w:end w:w="0" w:type="dxa"/>
            </w:tcMar>
          </w:tcPr>
          <w:tbl>
            <w:tblPr>
              <w:tblW w:type="auto" w:w="0"/>
              <w:tblLayout w:type="fixed"/>
              <w:tblLook w:firstColumn="1" w:firstRow="1" w:lastColumn="0" w:lastRow="0" w:noHBand="0" w:noVBand="1" w:val="04A0"/>
              <w:tblInd w:w="0.0" w:type="dxa"/>
            </w:tblPr>
            <w:tblGrid>
              <w:gridCol w:w="8426"/>
            </w:tblGrid>
            <w:tr>
              <w:trPr>
                <w:trHeight w:hRule="exact" w:val="536"/>
              </w:trPr>
              <w:tc>
                <w:tcPr>
                  <w:tcW w:type="dxa" w:w="8426"/>
                  <w:tcBorders/>
                  <w:shd w:fill="e7eaed"/>
                  <w:tcMar>
                    <w:start w:w="0" w:type="dxa"/>
                    <w:end w:w="0" w:type="dxa"/>
                  </w:tcMar>
                </w:tcPr>
                <w:p>
                  <w:pPr>
                    <w:autoSpaceDN w:val="0"/>
                    <w:autoSpaceDE w:val="0"/>
                    <w:widowControl/>
                    <w:spacing w:line="14" w:lineRule="exact" w:before="0" w:after="0"/>
                    <w:ind w:left="0" w:right="0"/>
                  </w:pPr>
                </w:p>
                <w:tbl>
                  <w:tblPr>
                    <w:tblW w:type="auto" w:w="0"/>
                    <w:tblLayout w:type="fixed"/>
                    <w:tblLook w:firstColumn="1" w:firstRow="1" w:lastColumn="0" w:lastRow="0" w:noHBand="0" w:noVBand="1" w:val="04A0"/>
                    <w:tblInd w:w="15.999999999999943" w:type="dxa"/>
                  </w:tblPr>
                  <w:tblGrid>
                    <w:gridCol w:w="8426"/>
                  </w:tblGrid>
                  <w:tr>
                    <w:trPr>
                      <w:trHeight w:hRule="exact" w:val="504"/>
                    </w:trPr>
                    <w:tc>
                      <w:tcPr>
                        <w:tcW w:type="dxa" w:w="8394"/>
                        <w:tcBorders/>
                        <w:shd w:fill="f8f8f8"/>
                        <w:tcMar>
                          <w:start w:w="0" w:type="dxa"/>
                          <w:end w:w="0" w:type="dxa"/>
                        </w:tcMar>
                      </w:tcPr>
                      <w:p>
                        <w:pPr>
                          <w:autoSpaceDN w:val="0"/>
                          <w:autoSpaceDE w:val="0"/>
                          <w:widowControl/>
                          <w:spacing w:line="190" w:lineRule="exact" w:before="190" w:after="0"/>
                          <w:ind w:left="192" w:right="192" w:firstLine="0"/>
                          <w:jc w:val="left"/>
                        </w:pPr>
                        <w:r>
                          <w:rPr>
                            <w:rFonts w:ascii="Courier" w:hAnsi="Courier" w:eastAsia="Courier"/>
                            <w:b w:val="0"/>
                            <w:i w:val="0"/>
                            <w:color w:val="777777"/>
                            <w:sz w:val="19"/>
                          </w:rPr>
                          <w:t>std::out &lt;&lt; lis; // prints all integers of the List lis.</w:t>
                        </w:r>
                      </w:p>
                    </w:tc>
                  </w:tr>
                </w:tbl>
                <w:p/>
                <w:p>
                  <w:pPr>
                    <w:autoSpaceDN w:val="0"/>
                    <w:autoSpaceDE w:val="0"/>
                    <w:widowControl/>
                    <w:spacing w:line="14" w:lineRule="exact" w:before="0" w:after="0"/>
                    <w:ind w:left="0" w:right="0"/>
                  </w:pPr>
                </w:p>
              </w:tc>
            </w:tr>
          </w:tbl>
          <w:p/>
          <w:p>
            <w:pPr>
              <w:autoSpaceDN w:val="0"/>
              <w:autoSpaceDE w:val="0"/>
              <w:widowControl/>
              <w:spacing w:line="14" w:lineRule="exact" w:before="0" w:after="0"/>
              <w:ind w:left="0" w:right="0"/>
            </w:pPr>
          </w:p>
        </w:tc>
      </w:tr>
    </w:tbl>
    <w:p>
      <w:pPr>
        <w:autoSpaceDN w:val="0"/>
        <w:autoSpaceDE w:val="0"/>
        <w:widowControl/>
        <w:spacing w:line="250" w:lineRule="exact" w:before="244" w:after="0"/>
        <w:ind w:left="2182" w:right="2182" w:firstLine="0"/>
        <w:jc w:val="left"/>
      </w:pPr>
      <w:r>
        <w:rPr>
          <w:w w:val="98.40787251790366"/>
          <w:rFonts w:ascii="PingFangSC" w:hAnsi="PingFangSC" w:eastAsia="PingFangSC"/>
          <w:b w:val="0"/>
          <w:i w:val="0"/>
          <w:color w:val="333333"/>
          <w:sz w:val="21"/>
        </w:rPr>
        <w:t>继续声明更多功能函数实现以下功能：</w:t>
      </w:r>
    </w:p>
    <w:p>
      <w:pPr>
        <w:autoSpaceDN w:val="0"/>
        <w:autoSpaceDE w:val="0"/>
        <w:widowControl/>
        <w:spacing w:line="248" w:lineRule="exact" w:before="172" w:after="0"/>
        <w:ind w:left="2660" w:right="2660" w:firstLine="0"/>
        <w:jc w:val="left"/>
      </w:pPr>
      <w:r>
        <w:rPr>
          <w:w w:val="98.40787251790366"/>
          <w:rFonts w:ascii="PingFangSC" w:hAnsi="PingFangSC" w:eastAsia="PingFangSC"/>
          <w:b w:val="0"/>
          <w:i w:val="0"/>
          <w:color w:val="333333"/>
          <w:sz w:val="21"/>
        </w:rPr>
        <w:t>在链表中搜索指定的整型元素值，并返回其节点序号；</w:t>
      </w:r>
    </w:p>
    <w:p>
      <w:pPr>
        <w:autoSpaceDN w:val="0"/>
        <w:autoSpaceDE w:val="0"/>
        <w:widowControl/>
        <w:spacing w:line="248" w:lineRule="exact" w:before="70" w:after="0"/>
        <w:ind w:left="2660" w:right="2660" w:firstLine="0"/>
        <w:jc w:val="left"/>
      </w:pPr>
      <w:r>
        <w:rPr>
          <w:w w:val="98.40787251790366"/>
          <w:rFonts w:ascii="PingFangSC" w:hAnsi="PingFangSC" w:eastAsia="PingFangSC"/>
          <w:b w:val="0"/>
          <w:i w:val="0"/>
          <w:color w:val="333333"/>
          <w:sz w:val="21"/>
        </w:rPr>
        <w:t>从链表中删除指定的整型元素值；</w:t>
      </w:r>
    </w:p>
    <w:p>
      <w:pPr>
        <w:autoSpaceDN w:val="0"/>
        <w:autoSpaceDE w:val="0"/>
        <w:widowControl/>
        <w:spacing w:line="248" w:lineRule="exact" w:before="70" w:after="0"/>
        <w:ind w:left="2660" w:right="2660" w:firstLine="0"/>
        <w:jc w:val="left"/>
      </w:pPr>
      <w:r>
        <w:rPr>
          <w:w w:val="98.40787251790366"/>
          <w:rFonts w:ascii="PingFangSC" w:hAnsi="PingFangSC" w:eastAsia="PingFangSC"/>
          <w:b w:val="0"/>
          <w:i w:val="0"/>
          <w:color w:val="333333"/>
          <w:sz w:val="21"/>
        </w:rPr>
        <w:t>从链表中删除所有节点，将链表置为空链表；</w:t>
      </w:r>
    </w:p>
    <w:p>
      <w:pPr>
        <w:autoSpaceDN w:val="0"/>
        <w:autoSpaceDE w:val="0"/>
        <w:widowControl/>
        <w:spacing w:line="248" w:lineRule="exact" w:before="70" w:after="0"/>
        <w:ind w:left="2660" w:right="2660" w:firstLine="0"/>
        <w:jc w:val="left"/>
      </w:pPr>
      <w:r>
        <w:rPr>
          <w:w w:val="98.40787251790366"/>
          <w:rFonts w:ascii="PingFangSC" w:hAnsi="PingFangSC" w:eastAsia="PingFangSC"/>
          <w:b w:val="0"/>
          <w:i w:val="0"/>
          <w:color w:val="333333"/>
          <w:sz w:val="21"/>
        </w:rPr>
        <w:t>基于链表中的所有节点创建⼀个包含其中全部整型数据的数组；</w:t>
      </w:r>
    </w:p>
    <w:p>
      <w:pPr>
        <w:autoSpaceDN w:val="0"/>
        <w:autoSpaceDE w:val="0"/>
        <w:widowControl/>
        <w:spacing w:line="280" w:lineRule="exact" w:before="50" w:after="0"/>
        <w:ind w:left="2660" w:right="2660" w:firstLine="0"/>
        <w:jc w:val="left"/>
      </w:pPr>
      <w:r>
        <w:rPr>
          <w:w w:val="98.40787251790366"/>
          <w:rFonts w:ascii="OpenSans" w:hAnsi="OpenSans" w:eastAsia="OpenSans"/>
          <w:b w:val="0"/>
          <w:i w:val="0"/>
          <w:color w:val="333333"/>
          <w:sz w:val="21"/>
        </w:rPr>
        <w:t>...</w:t>
      </w:r>
    </w:p>
    <w:p>
      <w:pPr>
        <w:sectPr>
          <w:pgSz w:w="11900" w:h="16840"/>
          <w:pgMar w:top="0" w:right="0" w:bottom="0" w:left="0" w:header="720" w:footer="720" w:gutter="0"/>
          <w:cols w:space="720"/>
          <w:docGrid w:linePitch="360"/>
        </w:sectPr>
      </w:pPr>
    </w:p>
    <w:p>
      <w:pPr>
        <w:autoSpaceDN w:val="0"/>
        <w:autoSpaceDE w:val="0"/>
        <w:widowControl/>
        <w:spacing w:line="450" w:lineRule="exact" w:before="0" w:after="0"/>
        <w:ind w:left="0" w:right="0"/>
      </w:pPr>
    </w:p>
    <w:tbl>
      <w:tblPr>
        <w:tblW w:type="auto" w:w="0"/>
        <w:tblLayout w:type="fixed"/>
        <w:tblLook w:firstColumn="1" w:firstRow="1" w:lastColumn="0" w:lastRow="0" w:noHBand="0" w:noVBand="1" w:val="04A0"/>
        <w:tblInd w:w="376.0" w:type="dxa"/>
      </w:tblPr>
      <w:tblGrid>
        <w:gridCol w:w="5950"/>
        <w:gridCol w:w="5950"/>
      </w:tblGrid>
      <w:tr>
        <w:trPr>
          <w:trHeight w:hRule="exact" w:val="910"/>
        </w:trPr>
        <w:tc>
          <w:tcPr>
            <w:tcW w:type="dxa" w:w="10534"/>
            <w:tcBorders/>
            <w:shd w:fill="ffffff"/>
            <w:tcMar>
              <w:start w:w="0" w:type="dxa"/>
              <w:end w:w="0" w:type="dxa"/>
            </w:tcMar>
          </w:tcPr>
          <w:p>
            <w:pPr>
              <w:autoSpaceDN w:val="0"/>
              <w:autoSpaceDE w:val="0"/>
              <w:widowControl/>
              <w:spacing w:line="224" w:lineRule="exact" w:before="0" w:after="0"/>
              <w:ind w:left="0" w:right="0"/>
            </w:pPr>
          </w:p>
          <w:tbl>
            <w:tblPr>
              <w:tblW w:type="auto" w:w="0"/>
              <w:tblLayout w:type="fixed"/>
              <w:tblLook w:firstColumn="1" w:firstRow="1" w:lastColumn="0" w:lastRow="0" w:noHBand="0" w:noVBand="1" w:val="04A0"/>
              <w:tblInd w:w="187.99999999999997" w:type="dxa"/>
            </w:tblPr>
            <w:tblGrid>
              <w:gridCol w:w="5267"/>
              <w:gridCol w:w="5267"/>
            </w:tblGrid>
            <w:tr>
              <w:trPr>
                <w:trHeight w:hRule="exact" w:val="628"/>
              </w:trPr>
              <w:tc>
                <w:tcPr>
                  <w:tcW w:type="dxa" w:w="7904"/>
                  <w:tcBorders/>
                  <w:tcMar>
                    <w:start w:w="0" w:type="dxa"/>
                    <w:end w:w="0" w:type="dxa"/>
                  </w:tcMar>
                </w:tcPr>
                <w:p>
                  <w:pPr>
                    <w:autoSpaceDN w:val="0"/>
                    <w:autoSpaceDE w:val="0"/>
                    <w:widowControl/>
                    <w:spacing w:line="346" w:lineRule="exact" w:before="224" w:after="0"/>
                    <w:ind w:left="188" w:right="188" w:firstLine="0"/>
                    <w:jc w:val="left"/>
                  </w:pPr>
                  <w:r>
                    <w:rPr>
                      <w:w w:val="101.73860168457031"/>
                      <w:rFonts w:ascii="OpenSans" w:hAnsi="OpenSans" w:eastAsia="OpenSans"/>
                      <w:b/>
                      <w:i w:val="0"/>
                      <w:color w:val="333333"/>
                      <w:sz w:val="25"/>
                    </w:rPr>
                    <w:t xml:space="preserve">Task3: </w:t>
                  </w:r>
                  <w:r>
                    <w:rPr>
                      <w:w w:val="101.73860168457031"/>
                      <w:rFonts w:ascii="PingFangSC" w:hAnsi="PingFangSC" w:eastAsia="PingFangSC"/>
                      <w:b/>
                      <w:i w:val="0"/>
                      <w:color w:val="333333"/>
                      <w:sz w:val="25"/>
                    </w:rPr>
                    <w:t>基于数组实现数据栈（</w:t>
                  </w:r>
                  <w:r>
                    <w:rPr>
                      <w:w w:val="101.73860168457031"/>
                      <w:rFonts w:ascii="OpenSans" w:hAnsi="OpenSans" w:eastAsia="OpenSans"/>
                      <w:b/>
                      <w:i w:val="0"/>
                      <w:color w:val="333333"/>
                      <w:sz w:val="25"/>
                    </w:rPr>
                    <w:t>ArrStack</w:t>
                  </w:r>
                  <w:r>
                    <w:rPr>
                      <w:w w:val="101.73860168457031"/>
                      <w:rFonts w:ascii="PingFangSC" w:hAnsi="PingFangSC" w:eastAsia="PingFangSC"/>
                      <w:b/>
                      <w:i w:val="0"/>
                      <w:color w:val="333333"/>
                      <w:sz w:val="25"/>
                    </w:rPr>
                    <w:t>）功能</w:t>
                  </w:r>
                </w:p>
              </w:tc>
              <w:tc>
                <w:tcPr>
                  <w:tcW w:type="dxa" w:w="2586"/>
                  <w:tcBorders/>
                  <w:tcMar>
                    <w:start w:w="0" w:type="dxa"/>
                    <w:end w:w="0" w:type="dxa"/>
                  </w:tcMar>
                </w:tcPr>
                <w:p/>
              </w:tc>
            </w:tr>
          </w:tbl>
          <w:p/>
          <w:p>
            <w:pPr>
              <w:autoSpaceDN w:val="0"/>
              <w:autoSpaceDE w:val="0"/>
              <w:widowControl/>
              <w:spacing w:line="-58" w:lineRule="exact" w:before="0" w:after="0"/>
              <w:ind w:left="0" w:right="0" w:firstLine="0"/>
              <w:jc w:val="right"/>
            </w:pPr>
            <w:r>
              <w:rPr>
                <w:w w:val="101.73860168457031"/>
                <w:rFonts w:ascii="OpenSans" w:hAnsi="OpenSans" w:eastAsia="OpenSans"/>
                <w:b/>
                <w:i w:val="0"/>
                <w:color w:val="4183C4"/>
                <w:sz w:val="25"/>
              </w:rPr>
              <w:t xml:space="preserve"> </w:t>
            </w:r>
          </w:p>
        </w:tc>
        <w:tc>
          <w:tcPr>
            <w:tcW w:type="dxa" w:w="640"/>
            <w:tcBorders/>
            <w:shd w:fill="ffffff"/>
            <w:tcMar>
              <w:start w:w="0" w:type="dxa"/>
              <w:end w:w="0" w:type="dxa"/>
            </w:tcMar>
          </w:tcPr>
          <w:p>
            <w:pPr>
              <w:autoSpaceDN w:val="0"/>
              <w:autoSpaceDE w:val="0"/>
              <w:widowControl/>
              <w:spacing w:line="346" w:lineRule="exact" w:before="450" w:after="0"/>
              <w:ind w:left="222" w:right="222" w:firstLine="0"/>
              <w:jc w:val="left"/>
            </w:pPr>
            <w:r>
              <w:rPr>
                <w:w w:val="101.73860168457031"/>
                <w:rFonts w:ascii="OpenSans" w:hAnsi="OpenSans" w:eastAsia="OpenSans"/>
                <w:b/>
                <w:i w:val="0"/>
                <w:color w:val="4183C4"/>
                <w:sz w:val="25"/>
              </w:rPr>
              <w:t xml:space="preserve"> </w:t>
            </w:r>
          </w:p>
        </w:tc>
      </w:tr>
    </w:tbl>
    <w:p>
      <w:pPr>
        <w:autoSpaceDN w:val="0"/>
        <w:autoSpaceDE w:val="0"/>
        <w:widowControl/>
        <w:spacing w:line="282" w:lineRule="exact" w:before="114" w:after="0"/>
        <w:ind w:left="0" w:right="0" w:firstLine="0"/>
        <w:jc w:val="center"/>
      </w:pPr>
      <w:r>
        <w:rPr>
          <w:w w:val="98.40787251790366"/>
          <w:rFonts w:ascii="PingFangSC" w:hAnsi="PingFangSC" w:eastAsia="PingFangSC"/>
          <w:b w:val="0"/>
          <w:i w:val="0"/>
          <w:color w:val="333333"/>
          <w:sz w:val="21"/>
        </w:rPr>
        <w:t>分别在</w:t>
      </w:r>
      <w:r>
        <w:rPr>
          <w:w w:val="98.40787251790366"/>
          <w:rFonts w:ascii="OpenSans" w:hAnsi="OpenSans" w:eastAsia="OpenSans"/>
          <w:b/>
          <w:i w:val="0"/>
          <w:color w:val="333333"/>
          <w:sz w:val="21"/>
        </w:rPr>
        <w:t>stack.h</w:t>
      </w:r>
      <w:r>
        <w:rPr>
          <w:w w:val="98.40787251790366"/>
          <w:rFonts w:ascii="PingFangSC" w:hAnsi="PingFangSC" w:eastAsia="PingFangSC"/>
          <w:b w:val="0"/>
          <w:i w:val="0"/>
          <w:color w:val="333333"/>
          <w:sz w:val="21"/>
        </w:rPr>
        <w:t>和</w:t>
      </w:r>
      <w:r>
        <w:rPr>
          <w:w w:val="98.40787251790366"/>
          <w:rFonts w:ascii="OpenSans" w:hAnsi="OpenSans" w:eastAsia="OpenSans"/>
          <w:b/>
          <w:i w:val="0"/>
          <w:color w:val="333333"/>
          <w:sz w:val="21"/>
        </w:rPr>
        <w:t>stack.cpp</w:t>
      </w:r>
      <w:r>
        <w:rPr>
          <w:w w:val="98.40787251790366"/>
          <w:rFonts w:ascii="PingFangSC" w:hAnsi="PingFangSC" w:eastAsia="PingFangSC"/>
          <w:b w:val="0"/>
          <w:i w:val="0"/>
          <w:color w:val="333333"/>
          <w:sz w:val="21"/>
        </w:rPr>
        <w:t>⽂件中编写代码完成</w:t>
      </w:r>
      <w:r>
        <w:rPr>
          <w:shd w:val="clear" w:color="auto" w:fill="e7eaed"/>
          <w:shd w:val="clear" w:color="auto" w:fill="f3f3f3"/>
          <w:rFonts w:ascii="Courier" w:hAnsi="Courier" w:eastAsia="Courier"/>
          <w:b w:val="0"/>
          <w:i w:val="0"/>
          <w:color w:val="333333"/>
          <w:sz w:val="19"/>
        </w:rPr>
        <w:t xml:space="preserve"> ArrStack</w:t>
      </w:r>
      <w:r>
        <w:rPr>
          <w:shd w:val="clear" w:color="auto" w:fill="e7eaed"/>
          <w:shd w:val="clear" w:color="auto" w:fill="f3f3f3"/>
          <w:w w:val="98.40787251790366"/>
          <w:rFonts w:ascii="PingFangSC" w:hAnsi="PingFangSC" w:eastAsia="PingFangSC"/>
          <w:b w:val="0"/>
          <w:i w:val="0"/>
          <w:color w:val="333333"/>
          <w:sz w:val="21"/>
        </w:rPr>
        <w:t xml:space="preserve"> </w:t>
      </w:r>
      <w:r>
        <w:rPr>
          <w:w w:val="98.40787251790366"/>
          <w:rFonts w:ascii="PingFangSC" w:hAnsi="PingFangSC" w:eastAsia="PingFangSC"/>
          <w:b w:val="0"/>
          <w:i w:val="0"/>
          <w:color w:val="333333"/>
          <w:sz w:val="21"/>
        </w:rPr>
        <w:t>类的功能声明和实现，该类的底层基于数组结构存储数</w:t>
      </w:r>
    </w:p>
    <w:p>
      <w:pPr>
        <w:autoSpaceDN w:val="0"/>
        <w:autoSpaceDE w:val="0"/>
        <w:widowControl/>
        <w:spacing w:line="250" w:lineRule="exact" w:before="72" w:after="0"/>
        <w:ind w:left="752" w:right="752" w:firstLine="0"/>
        <w:jc w:val="left"/>
      </w:pPr>
      <w:r>
        <w:rPr>
          <w:w w:val="98.40787251790366"/>
          <w:rFonts w:ascii="PingFangSC" w:hAnsi="PingFangSC" w:eastAsia="PingFangSC"/>
          <w:b w:val="0"/>
          <w:i w:val="0"/>
          <w:color w:val="333333"/>
          <w:sz w:val="21"/>
        </w:rPr>
        <w:t>据栈中的元素，并应满⾜以下⼀些功能要求：</w:t>
      </w:r>
    </w:p>
    <w:p>
      <w:pPr>
        <w:autoSpaceDN w:val="0"/>
        <w:autoSpaceDE w:val="0"/>
        <w:widowControl/>
        <w:spacing w:line="280" w:lineRule="exact" w:before="216" w:after="0"/>
        <w:ind w:left="1054" w:right="1054" w:firstLine="0"/>
        <w:jc w:val="left"/>
      </w:pPr>
      <w:r>
        <w:rPr>
          <w:w w:val="98.40787251790366"/>
          <w:rFonts w:ascii="PingFangSC" w:hAnsi="PingFangSC" w:eastAsia="PingFangSC"/>
          <w:b w:val="0"/>
          <w:i w:val="0"/>
          <w:color w:val="777777"/>
          <w:sz w:val="21"/>
        </w:rPr>
        <w:t>注意：在</w:t>
      </w:r>
      <w:r>
        <w:rPr>
          <w:w w:val="98.40787251790366"/>
          <w:rFonts w:ascii="OpenSans" w:hAnsi="OpenSans" w:eastAsia="OpenSans"/>
          <w:b/>
          <w:i w:val="0"/>
          <w:color w:val="777777"/>
          <w:sz w:val="21"/>
        </w:rPr>
        <w:t>C++ Primer Plus</w:t>
      </w:r>
      <w:r>
        <w:rPr>
          <w:w w:val="98.40787251790366"/>
          <w:rFonts w:ascii="PingFangSC" w:hAnsi="PingFangSC" w:eastAsia="PingFangSC"/>
          <w:b w:val="0"/>
          <w:i w:val="0"/>
          <w:color w:val="777777"/>
          <w:sz w:val="21"/>
        </w:rPr>
        <w:t>的第</w:t>
      </w:r>
      <w:r>
        <w:rPr>
          <w:w w:val="98.40787251790366"/>
          <w:rFonts w:ascii="OpenSans" w:hAnsi="OpenSans" w:eastAsia="OpenSans"/>
          <w:b w:val="0"/>
          <w:i w:val="0"/>
          <w:color w:val="777777"/>
          <w:sz w:val="21"/>
        </w:rPr>
        <w:t>10</w:t>
      </w:r>
      <w:r>
        <w:rPr>
          <w:w w:val="98.40787251790366"/>
          <w:rFonts w:ascii="PingFangSC" w:hAnsi="PingFangSC" w:eastAsia="PingFangSC"/>
          <w:b w:val="0"/>
          <w:i w:val="0"/>
          <w:color w:val="777777"/>
          <w:sz w:val="21"/>
        </w:rPr>
        <w:t>章中有⼀个基于数组结构的数据栈样例。该样例与本题要求⾮常相似，可</w:t>
      </w:r>
    </w:p>
    <w:p>
      <w:pPr>
        <w:autoSpaceDN w:val="0"/>
        <w:autoSpaceDE w:val="0"/>
        <w:widowControl/>
        <w:spacing w:line="248" w:lineRule="exact" w:before="58" w:after="0"/>
        <w:ind w:left="1054" w:right="1054" w:firstLine="0"/>
        <w:jc w:val="left"/>
      </w:pPr>
      <w:r>
        <w:rPr>
          <w:w w:val="98.40787251790366"/>
          <w:rFonts w:ascii="PingFangSC" w:hAnsi="PingFangSC" w:eastAsia="PingFangSC"/>
          <w:b w:val="0"/>
          <w:i w:val="0"/>
          <w:color w:val="777777"/>
          <w:sz w:val="21"/>
        </w:rPr>
        <w:t>参考该样例完成本题作业</w:t>
      </w:r>
    </w:p>
    <w:p>
      <w:pPr>
        <w:autoSpaceDN w:val="0"/>
        <w:autoSpaceDE w:val="0"/>
        <w:widowControl/>
        <w:spacing w:line="282" w:lineRule="exact" w:before="216" w:after="0"/>
        <w:ind w:left="1228" w:right="1228" w:firstLine="0"/>
        <w:jc w:val="left"/>
      </w:pPr>
      <w:r>
        <w:rPr>
          <w:w w:val="98.40787251790366"/>
          <w:rFonts w:ascii="OpenSans" w:hAnsi="OpenSans" w:eastAsia="OpenSans"/>
          <w:b w:val="0"/>
          <w:i w:val="0"/>
          <w:color w:val="333333"/>
          <w:sz w:val="21"/>
        </w:rPr>
        <w:t>private</w:t>
      </w:r>
      <w:r>
        <w:rPr>
          <w:w w:val="98.40787251790366"/>
          <w:rFonts w:ascii="PingFangSC" w:hAnsi="PingFangSC" w:eastAsia="PingFangSC"/>
          <w:b w:val="0"/>
          <w:i w:val="0"/>
          <w:color w:val="333333"/>
          <w:sz w:val="21"/>
        </w:rPr>
        <w:t>成员：</w:t>
      </w:r>
    </w:p>
    <w:p>
      <w:pPr>
        <w:autoSpaceDN w:val="0"/>
        <w:autoSpaceDE w:val="0"/>
        <w:widowControl/>
        <w:spacing w:line="280" w:lineRule="exact" w:before="140" w:after="0"/>
        <w:ind w:left="1754" w:right="1754" w:firstLine="0"/>
        <w:jc w:val="left"/>
      </w:pPr>
      <w:r>
        <w:rPr>
          <w:shd w:val="clear" w:color="auto" w:fill="e7eaed"/>
          <w:shd w:val="clear" w:color="auto" w:fill="f3f3f3"/>
          <w:rFonts w:ascii="Courier" w:hAnsi="Courier" w:eastAsia="Courier"/>
          <w:b w:val="0"/>
          <w:i w:val="0"/>
          <w:color w:val="333333"/>
          <w:sz w:val="19"/>
        </w:rPr>
        <w:t>ARR_MAX</w:t>
      </w:r>
      <w:r>
        <w:rPr>
          <w:shd w:val="clear" w:color="auto" w:fill="e7eaed"/>
          <w:shd w:val="clear" w:color="auto" w:fill="f3f3f3"/>
          <w:w w:val="98.40787251790366"/>
          <w:rFonts w:ascii="OpenSans" w:hAnsi="OpenSans" w:eastAsia="OpenSans"/>
          <w:b w:val="0"/>
          <w:i w:val="0"/>
          <w:color w:val="333333"/>
          <w:sz w:val="21"/>
        </w:rPr>
        <w:t xml:space="preserve"> </w:t>
      </w:r>
      <w:r>
        <w:rPr>
          <w:w w:val="98.40787251790366"/>
          <w:rFonts w:ascii="OpenSans" w:hAnsi="OpenSans" w:eastAsia="OpenSans"/>
          <w:b w:val="0"/>
          <w:i w:val="0"/>
          <w:color w:val="333333"/>
          <w:sz w:val="21"/>
        </w:rPr>
        <w:t xml:space="preserve">: </w:t>
      </w:r>
      <w:r>
        <w:rPr>
          <w:w w:val="98.40787251790366"/>
          <w:rFonts w:ascii="PingFangSC" w:hAnsi="PingFangSC" w:eastAsia="PingFangSC"/>
          <w:b w:val="0"/>
          <w:i w:val="0"/>
          <w:color w:val="333333"/>
          <w:sz w:val="21"/>
        </w:rPr>
        <w:t>整型类常量，⽤于表示所有数据栈对象的最⼤容量。</w:t>
      </w:r>
    </w:p>
    <w:p>
      <w:pPr>
        <w:autoSpaceDN w:val="0"/>
        <w:autoSpaceDE w:val="0"/>
        <w:widowControl/>
        <w:spacing w:line="280" w:lineRule="exact" w:before="54" w:after="0"/>
        <w:ind w:left="1754" w:right="1754" w:firstLine="0"/>
        <w:jc w:val="left"/>
      </w:pPr>
      <w:r>
        <w:rPr>
          <w:shd w:val="clear" w:color="auto" w:fill="e7eaed"/>
          <w:shd w:val="clear" w:color="auto" w:fill="f3f3f3"/>
          <w:rFonts w:ascii="Courier" w:hAnsi="Courier" w:eastAsia="Courier"/>
          <w:b w:val="0"/>
          <w:i w:val="0"/>
          <w:color w:val="333333"/>
          <w:sz w:val="19"/>
        </w:rPr>
        <w:t>arr</w:t>
      </w:r>
      <w:r>
        <w:rPr>
          <w:shd w:val="clear" w:color="auto" w:fill="e7eaed"/>
          <w:shd w:val="clear" w:color="auto" w:fill="f3f3f3"/>
          <w:w w:val="98.40787251790366"/>
          <w:rFonts w:ascii="OpenSans" w:hAnsi="OpenSans" w:eastAsia="OpenSans"/>
          <w:b w:val="0"/>
          <w:i w:val="0"/>
          <w:color w:val="333333"/>
          <w:sz w:val="21"/>
        </w:rPr>
        <w:t xml:space="preserve"> </w:t>
      </w:r>
      <w:r>
        <w:rPr>
          <w:w w:val="98.40787251790366"/>
          <w:rFonts w:ascii="OpenSans" w:hAnsi="OpenSans" w:eastAsia="OpenSans"/>
          <w:b w:val="0"/>
          <w:i w:val="0"/>
          <w:color w:val="333333"/>
          <w:sz w:val="21"/>
        </w:rPr>
        <w:t xml:space="preserve">: </w:t>
      </w:r>
      <w:r>
        <w:rPr>
          <w:w w:val="98.40787251790366"/>
          <w:rFonts w:ascii="PingFangSC" w:hAnsi="PingFangSC" w:eastAsia="PingFangSC"/>
          <w:b w:val="0"/>
          <w:i w:val="0"/>
          <w:color w:val="333333"/>
          <w:sz w:val="21"/>
        </w:rPr>
        <w:t>保存数据栈各个数据项的整型数组，其元素个数由</w:t>
      </w:r>
      <w:r>
        <w:rPr>
          <w:shd w:val="clear" w:color="auto" w:fill="e7eaed"/>
          <w:shd w:val="clear" w:color="auto" w:fill="f3f3f3"/>
          <w:rFonts w:ascii="Courier" w:hAnsi="Courier" w:eastAsia="Courier"/>
          <w:b w:val="0"/>
          <w:i w:val="0"/>
          <w:color w:val="333333"/>
          <w:sz w:val="19"/>
        </w:rPr>
        <w:t xml:space="preserve"> ARR_MAX</w:t>
      </w:r>
      <w:r>
        <w:rPr>
          <w:shd w:val="clear" w:color="auto" w:fill="e7eaed"/>
          <w:shd w:val="clear" w:color="auto" w:fill="f3f3f3"/>
          <w:w w:val="98.40787251790366"/>
          <w:rFonts w:ascii="PingFangSC" w:hAnsi="PingFangSC" w:eastAsia="PingFangSC"/>
          <w:b w:val="0"/>
          <w:i w:val="0"/>
          <w:color w:val="333333"/>
          <w:sz w:val="21"/>
        </w:rPr>
        <w:t xml:space="preserve"> </w:t>
      </w:r>
      <w:r>
        <w:rPr>
          <w:w w:val="98.40787251790366"/>
          <w:rFonts w:ascii="PingFangSC" w:hAnsi="PingFangSC" w:eastAsia="PingFangSC"/>
          <w:b w:val="0"/>
          <w:i w:val="0"/>
          <w:color w:val="333333"/>
          <w:sz w:val="21"/>
        </w:rPr>
        <w:t>指定；</w:t>
      </w:r>
    </w:p>
    <w:p>
      <w:pPr>
        <w:autoSpaceDN w:val="0"/>
        <w:autoSpaceDE w:val="0"/>
        <w:widowControl/>
        <w:spacing w:line="280" w:lineRule="exact" w:before="54" w:after="0"/>
        <w:ind w:left="872" w:right="872" w:firstLine="0"/>
        <w:jc w:val="right"/>
      </w:pPr>
      <w:r>
        <w:rPr>
          <w:shd w:val="clear" w:color="auto" w:fill="e7eaed"/>
          <w:shd w:val="clear" w:color="auto" w:fill="f3f3f3"/>
          <w:rFonts w:ascii="Courier" w:hAnsi="Courier" w:eastAsia="Courier"/>
          <w:b w:val="0"/>
          <w:i w:val="0"/>
          <w:color w:val="333333"/>
          <w:sz w:val="19"/>
        </w:rPr>
        <w:t>size</w:t>
      </w:r>
      <w:r>
        <w:rPr>
          <w:shd w:val="clear" w:color="auto" w:fill="e7eaed"/>
          <w:shd w:val="clear" w:color="auto" w:fill="f3f3f3"/>
          <w:w w:val="98.40787251790366"/>
          <w:rFonts w:ascii="OpenSans" w:hAnsi="OpenSans" w:eastAsia="OpenSans"/>
          <w:b w:val="0"/>
          <w:i w:val="0"/>
          <w:color w:val="333333"/>
          <w:sz w:val="21"/>
        </w:rPr>
        <w:t xml:space="preserve"> </w:t>
      </w:r>
      <w:r>
        <w:rPr>
          <w:w w:val="98.40787251790366"/>
          <w:rFonts w:ascii="OpenSans" w:hAnsi="OpenSans" w:eastAsia="OpenSans"/>
          <w:b w:val="0"/>
          <w:i w:val="0"/>
          <w:color w:val="333333"/>
          <w:sz w:val="21"/>
        </w:rPr>
        <w:t xml:space="preserve">: </w:t>
      </w:r>
      <w:r>
        <w:rPr>
          <w:w w:val="98.40787251790366"/>
          <w:rFonts w:ascii="PingFangSC" w:hAnsi="PingFangSC" w:eastAsia="PingFangSC"/>
          <w:b w:val="0"/>
          <w:i w:val="0"/>
          <w:color w:val="333333"/>
          <w:sz w:val="21"/>
        </w:rPr>
        <w:t>保存数据栈中当前数据项的个数，即值应介于</w:t>
      </w:r>
      <w:r>
        <w:rPr>
          <w:w w:val="98.40787251790366"/>
          <w:rFonts w:ascii="OpenSans" w:hAnsi="OpenSans" w:eastAsia="OpenSans"/>
          <w:b w:val="0"/>
          <w:i w:val="0"/>
          <w:color w:val="333333"/>
          <w:sz w:val="21"/>
        </w:rPr>
        <w:t>0</w:t>
      </w:r>
      <w:r>
        <w:rPr>
          <w:w w:val="98.40787251790366"/>
          <w:rFonts w:ascii="PingFangSC" w:hAnsi="PingFangSC" w:eastAsia="PingFangSC"/>
          <w:b w:val="0"/>
          <w:i w:val="0"/>
          <w:color w:val="333333"/>
          <w:sz w:val="21"/>
        </w:rPr>
        <w:t>与</w:t>
      </w:r>
      <w:r>
        <w:rPr>
          <w:shd w:val="clear" w:color="auto" w:fill="e7eaed"/>
          <w:shd w:val="clear" w:color="auto" w:fill="f3f3f3"/>
          <w:rFonts w:ascii="Courier" w:hAnsi="Courier" w:eastAsia="Courier"/>
          <w:b w:val="0"/>
          <w:i w:val="0"/>
          <w:color w:val="333333"/>
          <w:sz w:val="19"/>
        </w:rPr>
        <w:t xml:space="preserve"> ARR_MAX</w:t>
      </w:r>
      <w:r>
        <w:rPr>
          <w:shd w:val="clear" w:color="auto" w:fill="e7eaed"/>
          <w:shd w:val="clear" w:color="auto" w:fill="f3f3f3"/>
          <w:w w:val="98.40787251790366"/>
          <w:rFonts w:ascii="PingFangSC" w:hAnsi="PingFangSC" w:eastAsia="PingFangSC"/>
          <w:b w:val="0"/>
          <w:i w:val="0"/>
          <w:color w:val="333333"/>
          <w:sz w:val="21"/>
        </w:rPr>
        <w:t xml:space="preserve"> </w:t>
      </w:r>
      <w:r>
        <w:rPr>
          <w:w w:val="98.40787251790366"/>
          <w:rFonts w:ascii="PingFangSC" w:hAnsi="PingFangSC" w:eastAsia="PingFangSC"/>
          <w:b w:val="0"/>
          <w:i w:val="0"/>
          <w:color w:val="333333"/>
          <w:sz w:val="21"/>
        </w:rPr>
        <w:t>之间。该数据成员的值还可⽤于指示</w:t>
      </w:r>
    </w:p>
    <w:p>
      <w:pPr>
        <w:autoSpaceDN w:val="0"/>
        <w:autoSpaceDE w:val="0"/>
        <w:widowControl/>
        <w:spacing w:line="248" w:lineRule="exact" w:before="74" w:after="0"/>
        <w:ind w:left="1706" w:right="1706" w:firstLine="0"/>
        <w:jc w:val="left"/>
      </w:pPr>
      <w:r>
        <w:rPr>
          <w:w w:val="98.40787251790366"/>
          <w:rFonts w:ascii="PingFangSC" w:hAnsi="PingFangSC" w:eastAsia="PingFangSC"/>
          <w:b w:val="0"/>
          <w:i w:val="0"/>
          <w:color w:val="333333"/>
          <w:sz w:val="21"/>
        </w:rPr>
        <w:t>栈顶元素的位置，当向数据栈中插⼊新的数据项时⽤于确定其在数组中的存放位置；</w:t>
      </w:r>
    </w:p>
    <w:p>
      <w:pPr>
        <w:autoSpaceDN w:val="0"/>
        <w:autoSpaceDE w:val="0"/>
        <w:widowControl/>
        <w:spacing w:line="282" w:lineRule="exact" w:before="48" w:after="0"/>
        <w:ind w:left="1228" w:right="1228" w:firstLine="0"/>
        <w:jc w:val="left"/>
      </w:pPr>
      <w:r>
        <w:rPr>
          <w:w w:val="98.40787251790366"/>
          <w:rFonts w:ascii="OpenSans" w:hAnsi="OpenSans" w:eastAsia="OpenSans"/>
          <w:b w:val="0"/>
          <w:i w:val="0"/>
          <w:color w:val="333333"/>
          <w:sz w:val="21"/>
        </w:rPr>
        <w:t>public</w:t>
      </w:r>
      <w:r>
        <w:rPr>
          <w:w w:val="98.40787251790366"/>
          <w:rFonts w:ascii="PingFangSC" w:hAnsi="PingFangSC" w:eastAsia="PingFangSC"/>
          <w:b w:val="0"/>
          <w:i w:val="0"/>
          <w:color w:val="333333"/>
          <w:sz w:val="21"/>
        </w:rPr>
        <w:t>成员：</w:t>
      </w:r>
    </w:p>
    <w:p>
      <w:pPr>
        <w:autoSpaceDN w:val="0"/>
        <w:autoSpaceDE w:val="0"/>
        <w:widowControl/>
        <w:spacing w:line="282" w:lineRule="exact" w:before="140" w:after="0"/>
        <w:ind w:left="1754" w:right="1754" w:firstLine="0"/>
        <w:jc w:val="left"/>
      </w:pPr>
      <w:r>
        <w:rPr>
          <w:shd w:val="clear" w:color="auto" w:fill="e7eaed"/>
          <w:shd w:val="clear" w:color="auto" w:fill="f3f3f3"/>
          <w:rFonts w:ascii="Courier" w:hAnsi="Courier" w:eastAsia="Courier"/>
          <w:b w:val="0"/>
          <w:i w:val="0"/>
          <w:color w:val="333333"/>
          <w:sz w:val="19"/>
        </w:rPr>
        <w:t>ArrStack()</w:t>
      </w:r>
      <w:r>
        <w:rPr>
          <w:shd w:val="clear" w:color="auto" w:fill="e7eaed"/>
          <w:shd w:val="clear" w:color="auto" w:fill="f3f3f3"/>
          <w:w w:val="98.40787251790366"/>
          <w:rFonts w:ascii="OpenSans" w:hAnsi="OpenSans" w:eastAsia="OpenSans"/>
          <w:b w:val="0"/>
          <w:i w:val="0"/>
          <w:color w:val="333333"/>
          <w:sz w:val="21"/>
        </w:rPr>
        <w:t xml:space="preserve"> </w:t>
      </w:r>
      <w:r>
        <w:rPr>
          <w:w w:val="98.40787251790366"/>
          <w:rFonts w:ascii="OpenSans" w:hAnsi="OpenSans" w:eastAsia="OpenSans"/>
          <w:b w:val="0"/>
          <w:i w:val="0"/>
          <w:color w:val="333333"/>
          <w:sz w:val="21"/>
        </w:rPr>
        <w:t xml:space="preserve">: </w:t>
      </w:r>
      <w:r>
        <w:rPr>
          <w:w w:val="98.40787251790366"/>
          <w:rFonts w:ascii="PingFangSC" w:hAnsi="PingFangSC" w:eastAsia="PingFangSC"/>
          <w:b w:val="0"/>
          <w:i w:val="0"/>
          <w:color w:val="333333"/>
          <w:sz w:val="21"/>
        </w:rPr>
        <w:t>缺省构造函数，⽤于初始化⼀个空的数据栈，其</w:t>
      </w:r>
      <w:r>
        <w:rPr>
          <w:shd w:val="clear" w:color="auto" w:fill="e7eaed"/>
          <w:shd w:val="clear" w:color="auto" w:fill="f3f3f3"/>
          <w:rFonts w:ascii="Courier" w:hAnsi="Courier" w:eastAsia="Courier"/>
          <w:b w:val="0"/>
          <w:i w:val="0"/>
          <w:color w:val="333333"/>
          <w:sz w:val="19"/>
        </w:rPr>
        <w:t xml:space="preserve"> size</w:t>
      </w:r>
      <w:r>
        <w:rPr>
          <w:shd w:val="clear" w:color="auto" w:fill="e7eaed"/>
          <w:shd w:val="clear" w:color="auto" w:fill="f3f3f3"/>
          <w:w w:val="98.40787251790366"/>
          <w:rFonts w:ascii="PingFangSC" w:hAnsi="PingFangSC" w:eastAsia="PingFangSC"/>
          <w:b w:val="0"/>
          <w:i w:val="0"/>
          <w:color w:val="333333"/>
          <w:sz w:val="21"/>
        </w:rPr>
        <w:t xml:space="preserve"> </w:t>
      </w:r>
      <w:r>
        <w:rPr>
          <w:w w:val="98.40787251790366"/>
          <w:rFonts w:ascii="PingFangSC" w:hAnsi="PingFangSC" w:eastAsia="PingFangSC"/>
          <w:b w:val="0"/>
          <w:i w:val="0"/>
          <w:color w:val="333333"/>
          <w:sz w:val="21"/>
        </w:rPr>
        <w:t>成员的值为</w:t>
      </w:r>
      <w:r>
        <w:rPr>
          <w:w w:val="98.40787251790366"/>
          <w:rFonts w:ascii="OpenSans" w:hAnsi="OpenSans" w:eastAsia="OpenSans"/>
          <w:b w:val="0"/>
          <w:i w:val="0"/>
          <w:color w:val="333333"/>
          <w:sz w:val="21"/>
        </w:rPr>
        <w:t>0</w:t>
      </w:r>
      <w:r>
        <w:rPr>
          <w:w w:val="98.40787251790366"/>
          <w:rFonts w:ascii="PingFangSC" w:hAnsi="PingFangSC" w:eastAsia="PingFangSC"/>
          <w:b w:val="0"/>
          <w:i w:val="0"/>
          <w:color w:val="333333"/>
          <w:sz w:val="21"/>
        </w:rPr>
        <w:t>；</w:t>
      </w:r>
    </w:p>
    <w:p>
      <w:pPr>
        <w:autoSpaceDN w:val="0"/>
        <w:autoSpaceDE w:val="0"/>
        <w:widowControl/>
        <w:spacing w:line="280" w:lineRule="exact" w:before="156" w:after="0"/>
        <w:ind w:left="1754" w:right="1754" w:firstLine="0"/>
        <w:jc w:val="left"/>
      </w:pPr>
      <w:r>
        <w:rPr>
          <w:shd w:val="clear" w:color="auto" w:fill="e7eaed"/>
          <w:shd w:val="clear" w:color="auto" w:fill="f3f3f3"/>
          <w:rFonts w:ascii="Courier" w:hAnsi="Courier" w:eastAsia="Courier"/>
          <w:b w:val="0"/>
          <w:i w:val="0"/>
          <w:color w:val="333333"/>
          <w:sz w:val="19"/>
        </w:rPr>
        <w:t>~ArrStack()</w:t>
      </w:r>
      <w:r>
        <w:rPr>
          <w:shd w:val="clear" w:color="auto" w:fill="e7eaed"/>
          <w:shd w:val="clear" w:color="auto" w:fill="f3f3f3"/>
          <w:w w:val="98.40787251790366"/>
          <w:rFonts w:ascii="OpenSans" w:hAnsi="OpenSans" w:eastAsia="OpenSans"/>
          <w:b w:val="0"/>
          <w:i w:val="0"/>
          <w:color w:val="333333"/>
          <w:sz w:val="21"/>
        </w:rPr>
        <w:t xml:space="preserve"> </w:t>
      </w:r>
      <w:r>
        <w:rPr>
          <w:w w:val="98.40787251790366"/>
          <w:rFonts w:ascii="OpenSans" w:hAnsi="OpenSans" w:eastAsia="OpenSans"/>
          <w:b w:val="0"/>
          <w:i w:val="0"/>
          <w:color w:val="333333"/>
          <w:sz w:val="21"/>
        </w:rPr>
        <w:t xml:space="preserve">: </w:t>
      </w:r>
      <w:r>
        <w:rPr>
          <w:w w:val="98.40787251790366"/>
          <w:rFonts w:ascii="PingFangSC" w:hAnsi="PingFangSC" w:eastAsia="PingFangSC"/>
          <w:b w:val="0"/>
          <w:i w:val="0"/>
          <w:color w:val="333333"/>
          <w:sz w:val="21"/>
        </w:rPr>
        <w:t>析构函数，⽤于释放数据栈对象及相关内存空间；</w:t>
      </w:r>
    </w:p>
    <w:p>
      <w:pPr>
        <w:autoSpaceDN w:val="0"/>
        <w:autoSpaceDE w:val="0"/>
        <w:widowControl/>
        <w:spacing w:line="248" w:lineRule="exact" w:before="280" w:after="0"/>
        <w:ind w:left="1420" w:right="1420" w:firstLine="0"/>
        <w:jc w:val="right"/>
      </w:pPr>
      <w:r>
        <w:rPr>
          <w:w w:val="98.40787251790366"/>
          <w:rFonts w:ascii="PingFangSC" w:hAnsi="PingFangSC" w:eastAsia="PingFangSC"/>
          <w:b w:val="0"/>
          <w:i w:val="0"/>
          <w:color w:val="777777"/>
          <w:sz w:val="21"/>
        </w:rPr>
        <w:t>注意：应根据程序的具体功能逻辑判断该析构函数是否有需要释放的动态内存空间或相关对象</w:t>
      </w:r>
    </w:p>
    <w:p>
      <w:pPr>
        <w:autoSpaceDN w:val="0"/>
        <w:autoSpaceDE w:val="0"/>
        <w:widowControl/>
        <w:spacing w:line="282" w:lineRule="exact" w:before="256" w:after="0"/>
        <w:ind w:left="1036" w:right="1036" w:firstLine="0"/>
        <w:jc w:val="right"/>
      </w:pPr>
      <w:r>
        <w:rPr>
          <w:shd w:val="clear" w:color="auto" w:fill="e7eaed"/>
          <w:shd w:val="clear" w:color="auto" w:fill="f3f3f3"/>
          <w:rFonts w:ascii="Courier" w:hAnsi="Courier" w:eastAsia="Courier"/>
          <w:b w:val="0"/>
          <w:i w:val="0"/>
          <w:color w:val="333333"/>
          <w:sz w:val="19"/>
        </w:rPr>
        <w:t>bool push(int n)</w:t>
      </w:r>
      <w:r>
        <w:rPr>
          <w:shd w:val="clear" w:color="auto" w:fill="e7eaed"/>
          <w:shd w:val="clear" w:color="auto" w:fill="f3f3f3"/>
          <w:w w:val="98.40787251790366"/>
          <w:rFonts w:ascii="OpenSans" w:hAnsi="OpenSans" w:eastAsia="OpenSans"/>
          <w:b w:val="0"/>
          <w:i w:val="0"/>
          <w:color w:val="333333"/>
          <w:sz w:val="21"/>
        </w:rPr>
        <w:t xml:space="preserve"> </w:t>
      </w:r>
      <w:r>
        <w:rPr>
          <w:w w:val="98.40787251790366"/>
          <w:rFonts w:ascii="OpenSans" w:hAnsi="OpenSans" w:eastAsia="OpenSans"/>
          <w:b w:val="0"/>
          <w:i w:val="0"/>
          <w:color w:val="333333"/>
          <w:sz w:val="21"/>
        </w:rPr>
        <w:t xml:space="preserve">: </w:t>
      </w:r>
      <w:r>
        <w:rPr>
          <w:w w:val="98.40787251790366"/>
          <w:rFonts w:ascii="PingFangSC" w:hAnsi="PingFangSC" w:eastAsia="PingFangSC"/>
          <w:b w:val="0"/>
          <w:i w:val="0"/>
          <w:color w:val="333333"/>
          <w:sz w:val="21"/>
        </w:rPr>
        <w:t>压栈函数，⽤于在数据栈的栈顶（即</w:t>
      </w:r>
      <w:r>
        <w:rPr>
          <w:shd w:val="clear" w:color="auto" w:fill="e7eaed"/>
          <w:shd w:val="clear" w:color="auto" w:fill="f3f3f3"/>
          <w:rFonts w:ascii="Courier" w:hAnsi="Courier" w:eastAsia="Courier"/>
          <w:b w:val="0"/>
          <w:i w:val="0"/>
          <w:color w:val="333333"/>
          <w:sz w:val="19"/>
        </w:rPr>
        <w:t xml:space="preserve"> arr(size)</w:t>
      </w:r>
      <w:r>
        <w:rPr>
          <w:shd w:val="clear" w:color="auto" w:fill="e7eaed"/>
          <w:shd w:val="clear" w:color="auto" w:fill="f3f3f3"/>
          <w:w w:val="98.40787251790366"/>
          <w:rFonts w:ascii="PingFangSC" w:hAnsi="PingFangSC" w:eastAsia="PingFangSC"/>
          <w:b w:val="0"/>
          <w:i w:val="0"/>
          <w:color w:val="333333"/>
          <w:sz w:val="21"/>
        </w:rPr>
        <w:t xml:space="preserve"> </w:t>
      </w:r>
      <w:r>
        <w:rPr>
          <w:w w:val="98.40787251790366"/>
          <w:rFonts w:ascii="PingFangSC" w:hAnsi="PingFangSC" w:eastAsia="PingFangSC"/>
          <w:b w:val="0"/>
          <w:i w:val="0"/>
          <w:color w:val="333333"/>
          <w:sz w:val="21"/>
        </w:rPr>
        <w:t>位置）压⼊参数</w:t>
      </w:r>
      <w:r>
        <w:rPr>
          <w:shd w:val="clear" w:color="auto" w:fill="e7eaed"/>
          <w:shd w:val="clear" w:color="auto" w:fill="f3f3f3"/>
          <w:rFonts w:ascii="Courier" w:hAnsi="Courier" w:eastAsia="Courier"/>
          <w:b w:val="0"/>
          <w:i w:val="0"/>
          <w:color w:val="333333"/>
          <w:sz w:val="19"/>
        </w:rPr>
        <w:t xml:space="preserve"> n</w:t>
      </w:r>
      <w:r>
        <w:rPr>
          <w:shd w:val="clear" w:color="auto" w:fill="e7eaed"/>
          <w:shd w:val="clear" w:color="auto" w:fill="f3f3f3"/>
          <w:w w:val="98.40787251790366"/>
          <w:rFonts w:ascii="PingFangSC" w:hAnsi="PingFangSC" w:eastAsia="PingFangSC"/>
          <w:b w:val="0"/>
          <w:i w:val="0"/>
          <w:color w:val="333333"/>
          <w:sz w:val="21"/>
        </w:rPr>
        <w:t xml:space="preserve"> </w:t>
      </w:r>
      <w:r>
        <w:rPr>
          <w:w w:val="98.40787251790366"/>
          <w:rFonts w:ascii="PingFangSC" w:hAnsi="PingFangSC" w:eastAsia="PingFangSC"/>
          <w:b w:val="0"/>
          <w:i w:val="0"/>
          <w:color w:val="333333"/>
          <w:sz w:val="21"/>
        </w:rPr>
        <w:t>中传递的数</w:t>
      </w:r>
    </w:p>
    <w:p>
      <w:pPr>
        <w:autoSpaceDN w:val="0"/>
        <w:autoSpaceDE w:val="0"/>
        <w:widowControl/>
        <w:spacing w:line="250" w:lineRule="exact" w:before="72" w:after="0"/>
        <w:ind w:left="1234" w:right="1234" w:firstLine="0"/>
        <w:jc w:val="right"/>
      </w:pPr>
      <w:r>
        <w:rPr>
          <w:w w:val="98.40787251790366"/>
          <w:rFonts w:ascii="PingFangSC" w:hAnsi="PingFangSC" w:eastAsia="PingFangSC"/>
          <w:b w:val="0"/>
          <w:i w:val="0"/>
          <w:color w:val="333333"/>
          <w:sz w:val="21"/>
        </w:rPr>
        <w:t>据，并更新</w:t>
      </w:r>
      <w:r>
        <w:rPr>
          <w:shd w:val="clear" w:color="auto" w:fill="e7eaed"/>
          <w:shd w:val="clear" w:color="auto" w:fill="f3f3f3"/>
          <w:rFonts w:ascii="Courier" w:hAnsi="Courier" w:eastAsia="Courier"/>
          <w:b w:val="0"/>
          <w:i w:val="0"/>
          <w:color w:val="333333"/>
          <w:sz w:val="19"/>
        </w:rPr>
        <w:t xml:space="preserve"> size</w:t>
      </w:r>
      <w:r>
        <w:rPr>
          <w:shd w:val="clear" w:color="auto" w:fill="e7eaed"/>
          <w:shd w:val="clear" w:color="auto" w:fill="f3f3f3"/>
          <w:w w:val="98.40787251790366"/>
          <w:rFonts w:ascii="PingFangSC" w:hAnsi="PingFangSC" w:eastAsia="PingFangSC"/>
          <w:b w:val="0"/>
          <w:i w:val="0"/>
          <w:color w:val="333333"/>
          <w:sz w:val="21"/>
        </w:rPr>
        <w:t xml:space="preserve"> </w:t>
      </w:r>
      <w:r>
        <w:rPr>
          <w:w w:val="98.40787251790366"/>
          <w:rFonts w:ascii="PingFangSC" w:hAnsi="PingFangSC" w:eastAsia="PingFangSC"/>
          <w:b w:val="0"/>
          <w:i w:val="0"/>
          <w:color w:val="333333"/>
          <w:sz w:val="21"/>
        </w:rPr>
        <w:t>以更新栈顶状态并返回</w:t>
      </w:r>
      <w:r>
        <w:rPr>
          <w:shd w:val="clear" w:color="auto" w:fill="e7eaed"/>
          <w:shd w:val="clear" w:color="auto" w:fill="f3f3f3"/>
          <w:rFonts w:ascii="Courier" w:hAnsi="Courier" w:eastAsia="Courier"/>
          <w:b w:val="0"/>
          <w:i w:val="0"/>
          <w:color w:val="333333"/>
          <w:sz w:val="19"/>
        </w:rPr>
        <w:t xml:space="preserve"> true</w:t>
      </w:r>
      <w:r>
        <w:rPr>
          <w:shd w:val="clear" w:color="auto" w:fill="e7eaed"/>
          <w:shd w:val="clear" w:color="auto" w:fill="f3f3f3"/>
          <w:w w:val="98.40787251790366"/>
          <w:rFonts w:ascii="PingFangSC" w:hAnsi="PingFangSC" w:eastAsia="PingFangSC"/>
          <w:b w:val="0"/>
          <w:i w:val="0"/>
          <w:color w:val="333333"/>
          <w:sz w:val="21"/>
        </w:rPr>
        <w:t xml:space="preserve"> </w:t>
      </w:r>
      <w:r>
        <w:rPr>
          <w:w w:val="98.40787251790366"/>
          <w:rFonts w:ascii="PingFangSC" w:hAnsi="PingFangSC" w:eastAsia="PingFangSC"/>
          <w:b w:val="0"/>
          <w:i w:val="0"/>
          <w:color w:val="333333"/>
          <w:sz w:val="21"/>
        </w:rPr>
        <w:t>，如果数据栈的容量已满，则不进⾏压栈操作并返回</w:t>
      </w:r>
    </w:p>
    <w:p>
      <w:pPr>
        <w:autoSpaceDN w:val="0"/>
        <w:autoSpaceDE w:val="0"/>
        <w:widowControl/>
        <w:spacing w:line="248" w:lineRule="exact" w:before="84" w:after="0"/>
        <w:ind w:left="1754" w:right="1754" w:firstLine="0"/>
        <w:jc w:val="left"/>
      </w:pPr>
      <w:r>
        <w:rPr>
          <w:shd w:val="clear" w:color="auto" w:fill="e7eaed"/>
          <w:shd w:val="clear" w:color="auto" w:fill="f3f3f3"/>
          <w:rFonts w:ascii="Courier" w:hAnsi="Courier" w:eastAsia="Courier"/>
          <w:b w:val="0"/>
          <w:i w:val="0"/>
          <w:color w:val="333333"/>
          <w:sz w:val="19"/>
        </w:rPr>
        <w:t>false</w:t>
      </w:r>
      <w:r>
        <w:rPr>
          <w:shd w:val="clear" w:color="auto" w:fill="e7eaed"/>
          <w:shd w:val="clear" w:color="auto" w:fill="f3f3f3"/>
          <w:w w:val="98.40787251790366"/>
          <w:rFonts w:ascii="PingFangSC" w:hAnsi="PingFangSC" w:eastAsia="PingFangSC"/>
          <w:b w:val="0"/>
          <w:i w:val="0"/>
          <w:color w:val="333333"/>
          <w:sz w:val="21"/>
        </w:rPr>
        <w:t xml:space="preserve"> </w:t>
      </w:r>
      <w:r>
        <w:rPr>
          <w:w w:val="98.40787251790366"/>
          <w:rFonts w:ascii="PingFangSC" w:hAnsi="PingFangSC" w:eastAsia="PingFangSC"/>
          <w:b w:val="0"/>
          <w:i w:val="0"/>
          <w:color w:val="333333"/>
          <w:sz w:val="21"/>
        </w:rPr>
        <w:t>；</w:t>
      </w:r>
    </w:p>
    <w:p>
      <w:pPr>
        <w:autoSpaceDN w:val="0"/>
        <w:autoSpaceDE w:val="0"/>
        <w:widowControl/>
        <w:spacing w:line="280" w:lineRule="exact" w:before="170" w:after="0"/>
        <w:ind w:left="812" w:right="812" w:firstLine="0"/>
        <w:jc w:val="right"/>
      </w:pPr>
      <w:r>
        <w:rPr>
          <w:shd w:val="clear" w:color="auto" w:fill="e7eaed"/>
          <w:shd w:val="clear" w:color="auto" w:fill="f3f3f3"/>
          <w:rFonts w:ascii="Courier" w:hAnsi="Courier" w:eastAsia="Courier"/>
          <w:b w:val="0"/>
          <w:i w:val="0"/>
          <w:color w:val="333333"/>
          <w:sz w:val="19"/>
        </w:rPr>
        <w:t>bool pop(int &amp;n)</w:t>
      </w:r>
      <w:r>
        <w:rPr>
          <w:shd w:val="clear" w:color="auto" w:fill="e7eaed"/>
          <w:shd w:val="clear" w:color="auto" w:fill="f3f3f3"/>
          <w:w w:val="98.40787251790366"/>
          <w:rFonts w:ascii="OpenSans" w:hAnsi="OpenSans" w:eastAsia="OpenSans"/>
          <w:b w:val="0"/>
          <w:i w:val="0"/>
          <w:color w:val="333333"/>
          <w:sz w:val="21"/>
        </w:rPr>
        <w:t xml:space="preserve"> </w:t>
      </w:r>
      <w:r>
        <w:rPr>
          <w:w w:val="98.40787251790366"/>
          <w:rFonts w:ascii="OpenSans" w:hAnsi="OpenSans" w:eastAsia="OpenSans"/>
          <w:b w:val="0"/>
          <w:i w:val="0"/>
          <w:color w:val="333333"/>
          <w:sz w:val="21"/>
        </w:rPr>
        <w:t xml:space="preserve">: </w:t>
      </w:r>
      <w:r>
        <w:rPr>
          <w:w w:val="98.40787251790366"/>
          <w:rFonts w:ascii="PingFangSC" w:hAnsi="PingFangSC" w:eastAsia="PingFangSC"/>
          <w:b w:val="0"/>
          <w:i w:val="0"/>
          <w:color w:val="333333"/>
          <w:sz w:val="21"/>
        </w:rPr>
        <w:t>出栈函数，⽤于弹出数据栈顶的元素（即</w:t>
      </w:r>
      <w:r>
        <w:rPr>
          <w:shd w:val="clear" w:color="auto" w:fill="e7eaed"/>
          <w:shd w:val="clear" w:color="auto" w:fill="f3f3f3"/>
          <w:rFonts w:ascii="Courier" w:hAnsi="Courier" w:eastAsia="Courier"/>
          <w:b w:val="0"/>
          <w:i w:val="0"/>
          <w:color w:val="333333"/>
          <w:sz w:val="19"/>
        </w:rPr>
        <w:t xml:space="preserve"> arr(size-1)</w:t>
      </w:r>
      <w:r>
        <w:rPr>
          <w:shd w:val="clear" w:color="auto" w:fill="e7eaed"/>
          <w:shd w:val="clear" w:color="auto" w:fill="f3f3f3"/>
          <w:w w:val="98.40787251790366"/>
          <w:rFonts w:ascii="PingFangSC" w:hAnsi="PingFangSC" w:eastAsia="PingFangSC"/>
          <w:b w:val="0"/>
          <w:i w:val="0"/>
          <w:color w:val="333333"/>
          <w:sz w:val="21"/>
        </w:rPr>
        <w:t xml:space="preserve"> </w:t>
      </w:r>
      <w:r>
        <w:rPr>
          <w:w w:val="98.40787251790366"/>
          <w:rFonts w:ascii="PingFangSC" w:hAnsi="PingFangSC" w:eastAsia="PingFangSC"/>
          <w:b w:val="0"/>
          <w:i w:val="0"/>
          <w:color w:val="333333"/>
          <w:sz w:val="21"/>
        </w:rPr>
        <w:t>位置）并将其值保存到引</w:t>
      </w:r>
    </w:p>
    <w:p>
      <w:pPr>
        <w:autoSpaceDN w:val="0"/>
        <w:autoSpaceDE w:val="0"/>
        <w:widowControl/>
        <w:spacing w:line="248" w:lineRule="exact" w:before="74" w:after="0"/>
        <w:ind w:left="818" w:right="818" w:firstLine="0"/>
        <w:jc w:val="right"/>
      </w:pPr>
      <w:r>
        <w:rPr>
          <w:w w:val="98.40787251790366"/>
          <w:rFonts w:ascii="PingFangSC" w:hAnsi="PingFangSC" w:eastAsia="PingFangSC"/>
          <w:b w:val="0"/>
          <w:i w:val="0"/>
          <w:color w:val="333333"/>
          <w:sz w:val="21"/>
        </w:rPr>
        <w:t>⽤参数</w:t>
      </w:r>
      <w:r>
        <w:rPr>
          <w:shd w:val="clear" w:color="auto" w:fill="e7eaed"/>
          <w:shd w:val="clear" w:color="auto" w:fill="f3f3f3"/>
          <w:rFonts w:ascii="Courier" w:hAnsi="Courier" w:eastAsia="Courier"/>
          <w:b w:val="0"/>
          <w:i w:val="0"/>
          <w:color w:val="333333"/>
          <w:sz w:val="19"/>
        </w:rPr>
        <w:t xml:space="preserve"> n</w:t>
      </w:r>
      <w:r>
        <w:rPr>
          <w:shd w:val="clear" w:color="auto" w:fill="e7eaed"/>
          <w:shd w:val="clear" w:color="auto" w:fill="f3f3f3"/>
          <w:w w:val="98.40787251790366"/>
          <w:rFonts w:ascii="PingFangSC" w:hAnsi="PingFangSC" w:eastAsia="PingFangSC"/>
          <w:b w:val="0"/>
          <w:i w:val="0"/>
          <w:color w:val="333333"/>
          <w:sz w:val="21"/>
        </w:rPr>
        <w:t xml:space="preserve"> </w:t>
      </w:r>
      <w:r>
        <w:rPr>
          <w:w w:val="98.40787251790366"/>
          <w:rFonts w:ascii="PingFangSC" w:hAnsi="PingFangSC" w:eastAsia="PingFangSC"/>
          <w:b w:val="0"/>
          <w:i w:val="0"/>
          <w:color w:val="333333"/>
          <w:sz w:val="21"/>
        </w:rPr>
        <w:t>中，如操作成功，则更新</w:t>
      </w:r>
      <w:r>
        <w:rPr>
          <w:shd w:val="clear" w:color="auto" w:fill="e7eaed"/>
          <w:shd w:val="clear" w:color="auto" w:fill="f3f3f3"/>
          <w:rFonts w:ascii="Courier" w:hAnsi="Courier" w:eastAsia="Courier"/>
          <w:b w:val="0"/>
          <w:i w:val="0"/>
          <w:color w:val="333333"/>
          <w:sz w:val="19"/>
        </w:rPr>
        <w:t xml:space="preserve"> size</w:t>
      </w:r>
      <w:r>
        <w:rPr>
          <w:shd w:val="clear" w:color="auto" w:fill="e7eaed"/>
          <w:shd w:val="clear" w:color="auto" w:fill="f3f3f3"/>
          <w:w w:val="98.40787251790366"/>
          <w:rFonts w:ascii="PingFangSC" w:hAnsi="PingFangSC" w:eastAsia="PingFangSC"/>
          <w:b w:val="0"/>
          <w:i w:val="0"/>
          <w:color w:val="333333"/>
          <w:sz w:val="21"/>
        </w:rPr>
        <w:t xml:space="preserve"> </w:t>
      </w:r>
      <w:r>
        <w:rPr>
          <w:w w:val="98.40787251790366"/>
          <w:rFonts w:ascii="PingFangSC" w:hAnsi="PingFangSC" w:eastAsia="PingFangSC"/>
          <w:b w:val="0"/>
          <w:i w:val="0"/>
          <w:color w:val="333333"/>
          <w:sz w:val="21"/>
        </w:rPr>
        <w:t>以更新栈顶状态并返回</w:t>
      </w:r>
      <w:r>
        <w:rPr>
          <w:shd w:val="clear" w:color="auto" w:fill="e7eaed"/>
          <w:shd w:val="clear" w:color="auto" w:fill="f3f3f3"/>
          <w:rFonts w:ascii="Courier" w:hAnsi="Courier" w:eastAsia="Courier"/>
          <w:b w:val="0"/>
          <w:i w:val="0"/>
          <w:color w:val="333333"/>
          <w:sz w:val="19"/>
        </w:rPr>
        <w:t xml:space="preserve"> true</w:t>
      </w:r>
      <w:r>
        <w:rPr>
          <w:shd w:val="clear" w:color="auto" w:fill="e7eaed"/>
          <w:shd w:val="clear" w:color="auto" w:fill="f3f3f3"/>
          <w:w w:val="98.40787251790366"/>
          <w:rFonts w:ascii="PingFangSC" w:hAnsi="PingFangSC" w:eastAsia="PingFangSC"/>
          <w:b w:val="0"/>
          <w:i w:val="0"/>
          <w:color w:val="333333"/>
          <w:sz w:val="21"/>
        </w:rPr>
        <w:t xml:space="preserve"> </w:t>
      </w:r>
      <w:r>
        <w:rPr>
          <w:w w:val="98.40787251790366"/>
          <w:rFonts w:ascii="PingFangSC" w:hAnsi="PingFangSC" w:eastAsia="PingFangSC"/>
          <w:b w:val="0"/>
          <w:i w:val="0"/>
          <w:color w:val="333333"/>
          <w:sz w:val="21"/>
        </w:rPr>
        <w:t>，如果数据栈中不包含任何元素，</w:t>
      </w:r>
    </w:p>
    <w:p>
      <w:pPr>
        <w:autoSpaceDN w:val="0"/>
        <w:autoSpaceDE w:val="0"/>
        <w:widowControl/>
        <w:spacing w:line="250" w:lineRule="exact" w:before="84" w:after="0"/>
        <w:ind w:left="1706" w:right="1706" w:firstLine="0"/>
        <w:jc w:val="left"/>
      </w:pPr>
      <w:r>
        <w:rPr>
          <w:w w:val="98.40787251790366"/>
          <w:rFonts w:ascii="PingFangSC" w:hAnsi="PingFangSC" w:eastAsia="PingFangSC"/>
          <w:b w:val="0"/>
          <w:i w:val="0"/>
          <w:color w:val="333333"/>
          <w:sz w:val="21"/>
        </w:rPr>
        <w:t>则直接返回</w:t>
      </w:r>
      <w:r>
        <w:rPr>
          <w:shd w:val="clear" w:color="auto" w:fill="e7eaed"/>
          <w:shd w:val="clear" w:color="auto" w:fill="f3f3f3"/>
          <w:rFonts w:ascii="Courier" w:hAnsi="Courier" w:eastAsia="Courier"/>
          <w:b w:val="0"/>
          <w:i w:val="0"/>
          <w:color w:val="333333"/>
          <w:sz w:val="19"/>
        </w:rPr>
        <w:t xml:space="preserve"> false</w:t>
      </w:r>
      <w:r>
        <w:rPr>
          <w:shd w:val="clear" w:color="auto" w:fill="e7eaed"/>
          <w:shd w:val="clear" w:color="auto" w:fill="f3f3f3"/>
          <w:w w:val="98.40787251790366"/>
          <w:rFonts w:ascii="PingFangSC" w:hAnsi="PingFangSC" w:eastAsia="PingFangSC"/>
          <w:b w:val="0"/>
          <w:i w:val="0"/>
          <w:color w:val="333333"/>
          <w:sz w:val="21"/>
        </w:rPr>
        <w:t xml:space="preserve"> </w:t>
      </w:r>
      <w:r>
        <w:rPr>
          <w:w w:val="98.40787251790366"/>
          <w:rFonts w:ascii="PingFangSC" w:hAnsi="PingFangSC" w:eastAsia="PingFangSC"/>
          <w:b w:val="0"/>
          <w:i w:val="0"/>
          <w:color w:val="333333"/>
          <w:sz w:val="21"/>
        </w:rPr>
        <w:t>；</w:t>
      </w:r>
    </w:p>
    <w:p>
      <w:pPr>
        <w:autoSpaceDN w:val="0"/>
        <w:autoSpaceDE w:val="0"/>
        <w:widowControl/>
        <w:spacing w:line="282" w:lineRule="exact" w:before="168" w:after="0"/>
        <w:ind w:left="948" w:right="948" w:firstLine="0"/>
        <w:jc w:val="right"/>
      </w:pPr>
      <w:r>
        <w:rPr>
          <w:shd w:val="clear" w:color="auto" w:fill="e7eaed"/>
          <w:shd w:val="clear" w:color="auto" w:fill="f3f3f3"/>
          <w:rFonts w:ascii="Courier" w:hAnsi="Courier" w:eastAsia="Courier"/>
          <w:b w:val="0"/>
          <w:i w:val="0"/>
          <w:color w:val="333333"/>
          <w:sz w:val="19"/>
        </w:rPr>
        <w:t>bool is_full() const</w:t>
      </w:r>
      <w:r>
        <w:rPr>
          <w:shd w:val="clear" w:color="auto" w:fill="e7eaed"/>
          <w:shd w:val="clear" w:color="auto" w:fill="f3f3f3"/>
          <w:w w:val="98.40787251790366"/>
          <w:rFonts w:ascii="OpenSans" w:hAnsi="OpenSans" w:eastAsia="OpenSans"/>
          <w:b w:val="0"/>
          <w:i w:val="0"/>
          <w:color w:val="333333"/>
          <w:sz w:val="21"/>
        </w:rPr>
        <w:t xml:space="preserve"> </w:t>
      </w:r>
      <w:r>
        <w:rPr>
          <w:w w:val="98.40787251790366"/>
          <w:rFonts w:ascii="OpenSans" w:hAnsi="OpenSans" w:eastAsia="OpenSans"/>
          <w:b w:val="0"/>
          <w:i w:val="0"/>
          <w:color w:val="333333"/>
          <w:sz w:val="21"/>
        </w:rPr>
        <w:t xml:space="preserve">: </w:t>
      </w:r>
      <w:r>
        <w:rPr>
          <w:w w:val="98.40787251790366"/>
          <w:rFonts w:ascii="PingFangSC" w:hAnsi="PingFangSC" w:eastAsia="PingFangSC"/>
          <w:b w:val="0"/>
          <w:i w:val="0"/>
          <w:color w:val="333333"/>
          <w:sz w:val="21"/>
        </w:rPr>
        <w:t>功能函数，⽤于判断数据栈容量是否已满，如容易已满则返回</w:t>
      </w:r>
      <w:r>
        <w:rPr>
          <w:shd w:val="clear" w:color="auto" w:fill="e7eaed"/>
          <w:shd w:val="clear" w:color="auto" w:fill="f3f3f3"/>
          <w:rFonts w:ascii="Courier" w:hAnsi="Courier" w:eastAsia="Courier"/>
          <w:b w:val="0"/>
          <w:i w:val="0"/>
          <w:color w:val="333333"/>
          <w:sz w:val="19"/>
        </w:rPr>
        <w:t xml:space="preserve"> true</w:t>
      </w:r>
      <w:r>
        <w:rPr>
          <w:shd w:val="clear" w:color="auto" w:fill="e7eaed"/>
          <w:shd w:val="clear" w:color="auto" w:fill="f3f3f3"/>
          <w:w w:val="98.40787251790366"/>
          <w:rFonts w:ascii="PingFangSC" w:hAnsi="PingFangSC" w:eastAsia="PingFangSC"/>
          <w:b w:val="0"/>
          <w:i w:val="0"/>
          <w:color w:val="333333"/>
          <w:sz w:val="21"/>
        </w:rPr>
        <w:t xml:space="preserve"> </w:t>
      </w:r>
      <w:r>
        <w:rPr>
          <w:w w:val="98.40787251790366"/>
          <w:rFonts w:ascii="PingFangSC" w:hAnsi="PingFangSC" w:eastAsia="PingFangSC"/>
          <w:b w:val="0"/>
          <w:i w:val="0"/>
          <w:color w:val="333333"/>
          <w:sz w:val="21"/>
        </w:rPr>
        <w:t>，否则</w:t>
      </w:r>
    </w:p>
    <w:p>
      <w:pPr>
        <w:autoSpaceDN w:val="0"/>
        <w:autoSpaceDE w:val="0"/>
        <w:widowControl/>
        <w:spacing w:line="248" w:lineRule="exact" w:before="72" w:after="0"/>
        <w:ind w:left="1706" w:right="1706" w:firstLine="0"/>
        <w:jc w:val="left"/>
      </w:pPr>
      <w:r>
        <w:rPr>
          <w:w w:val="98.40787251790366"/>
          <w:rFonts w:ascii="PingFangSC" w:hAnsi="PingFangSC" w:eastAsia="PingFangSC"/>
          <w:b w:val="0"/>
          <w:i w:val="0"/>
          <w:color w:val="333333"/>
          <w:sz w:val="21"/>
        </w:rPr>
        <w:t>返回</w:t>
      </w:r>
      <w:r>
        <w:rPr>
          <w:shd w:val="clear" w:color="auto" w:fill="e7eaed"/>
          <w:shd w:val="clear" w:color="auto" w:fill="f3f3f3"/>
          <w:rFonts w:ascii="Courier" w:hAnsi="Courier" w:eastAsia="Courier"/>
          <w:b w:val="0"/>
          <w:i w:val="0"/>
          <w:color w:val="333333"/>
          <w:sz w:val="19"/>
        </w:rPr>
        <w:t xml:space="preserve"> false</w:t>
      </w:r>
      <w:r>
        <w:rPr>
          <w:shd w:val="clear" w:color="auto" w:fill="e7eaed"/>
          <w:shd w:val="clear" w:color="auto" w:fill="f3f3f3"/>
          <w:w w:val="98.40787251790366"/>
          <w:rFonts w:ascii="PingFangSC" w:hAnsi="PingFangSC" w:eastAsia="PingFangSC"/>
          <w:b w:val="0"/>
          <w:i w:val="0"/>
          <w:color w:val="333333"/>
          <w:sz w:val="21"/>
        </w:rPr>
        <w:t xml:space="preserve"> </w:t>
      </w:r>
      <w:r>
        <w:rPr>
          <w:w w:val="98.40787251790366"/>
          <w:rFonts w:ascii="PingFangSC" w:hAnsi="PingFangSC" w:eastAsia="PingFangSC"/>
          <w:b w:val="0"/>
          <w:i w:val="0"/>
          <w:color w:val="333333"/>
          <w:sz w:val="21"/>
        </w:rPr>
        <w:t>；</w:t>
      </w:r>
    </w:p>
    <w:p>
      <w:pPr>
        <w:autoSpaceDN w:val="0"/>
        <w:autoSpaceDE w:val="0"/>
        <w:widowControl/>
        <w:spacing w:line="280" w:lineRule="exact" w:before="170" w:after="0"/>
        <w:ind w:left="1386" w:right="1386" w:firstLine="0"/>
        <w:jc w:val="right"/>
      </w:pPr>
      <w:r>
        <w:rPr>
          <w:shd w:val="clear" w:color="auto" w:fill="e7eaed"/>
          <w:shd w:val="clear" w:color="auto" w:fill="f3f3f3"/>
          <w:rFonts w:ascii="Courier" w:hAnsi="Courier" w:eastAsia="Courier"/>
          <w:b w:val="0"/>
          <w:i w:val="0"/>
          <w:color w:val="333333"/>
          <w:sz w:val="19"/>
        </w:rPr>
        <w:t>bool is_empty() const</w:t>
      </w:r>
      <w:r>
        <w:rPr>
          <w:shd w:val="clear" w:color="auto" w:fill="e7eaed"/>
          <w:shd w:val="clear" w:color="auto" w:fill="f3f3f3"/>
          <w:w w:val="98.40787251790366"/>
          <w:rFonts w:ascii="OpenSans" w:hAnsi="OpenSans" w:eastAsia="OpenSans"/>
          <w:b w:val="0"/>
          <w:i w:val="0"/>
          <w:color w:val="333333"/>
          <w:sz w:val="21"/>
        </w:rPr>
        <w:t xml:space="preserve"> </w:t>
      </w:r>
      <w:r>
        <w:rPr>
          <w:w w:val="98.40787251790366"/>
          <w:rFonts w:ascii="OpenSans" w:hAnsi="OpenSans" w:eastAsia="OpenSans"/>
          <w:b w:val="0"/>
          <w:i w:val="0"/>
          <w:color w:val="333333"/>
          <w:sz w:val="21"/>
        </w:rPr>
        <w:t xml:space="preserve">: </w:t>
      </w:r>
      <w:r>
        <w:rPr>
          <w:w w:val="98.40787251790366"/>
          <w:rFonts w:ascii="PingFangSC" w:hAnsi="PingFangSC" w:eastAsia="PingFangSC"/>
          <w:b w:val="0"/>
          <w:i w:val="0"/>
          <w:color w:val="333333"/>
          <w:sz w:val="21"/>
        </w:rPr>
        <w:t>功能函数，⽤于判断数据栈中是否存储有数据元素，如⽆元素则返回</w:t>
      </w:r>
    </w:p>
    <w:p>
      <w:pPr>
        <w:autoSpaceDN w:val="0"/>
        <w:autoSpaceDE w:val="0"/>
        <w:widowControl/>
        <w:spacing w:line="250" w:lineRule="exact" w:before="72" w:after="0"/>
        <w:ind w:left="1754" w:right="1754" w:firstLine="0"/>
        <w:jc w:val="left"/>
      </w:pPr>
      <w:r>
        <w:rPr>
          <w:shd w:val="clear" w:color="auto" w:fill="e7eaed"/>
          <w:shd w:val="clear" w:color="auto" w:fill="f3f3f3"/>
          <w:rFonts w:ascii="Courier" w:hAnsi="Courier" w:eastAsia="Courier"/>
          <w:b w:val="0"/>
          <w:i w:val="0"/>
          <w:color w:val="333333"/>
          <w:sz w:val="19"/>
        </w:rPr>
        <w:t>true</w:t>
      </w:r>
      <w:r>
        <w:rPr>
          <w:shd w:val="clear" w:color="auto" w:fill="e7eaed"/>
          <w:shd w:val="clear" w:color="auto" w:fill="f3f3f3"/>
          <w:w w:val="98.40787251790366"/>
          <w:rFonts w:ascii="PingFangSC" w:hAnsi="PingFangSC" w:eastAsia="PingFangSC"/>
          <w:b w:val="0"/>
          <w:i w:val="0"/>
          <w:color w:val="333333"/>
          <w:sz w:val="21"/>
        </w:rPr>
        <w:t xml:space="preserve"> </w:t>
      </w:r>
      <w:r>
        <w:rPr>
          <w:w w:val="98.40787251790366"/>
          <w:rFonts w:ascii="PingFangSC" w:hAnsi="PingFangSC" w:eastAsia="PingFangSC"/>
          <w:b w:val="0"/>
          <w:i w:val="0"/>
          <w:color w:val="333333"/>
          <w:sz w:val="21"/>
        </w:rPr>
        <w:t>，否则返回</w:t>
      </w:r>
      <w:r>
        <w:rPr>
          <w:shd w:val="clear" w:color="auto" w:fill="e7eaed"/>
          <w:shd w:val="clear" w:color="auto" w:fill="f3f3f3"/>
          <w:rFonts w:ascii="Courier" w:hAnsi="Courier" w:eastAsia="Courier"/>
          <w:b w:val="0"/>
          <w:i w:val="0"/>
          <w:color w:val="333333"/>
          <w:sz w:val="19"/>
        </w:rPr>
        <w:t xml:space="preserve"> false</w:t>
      </w:r>
      <w:r>
        <w:rPr>
          <w:shd w:val="clear" w:color="auto" w:fill="e7eaed"/>
          <w:shd w:val="clear" w:color="auto" w:fill="f3f3f3"/>
          <w:w w:val="98.40787251790366"/>
          <w:rFonts w:ascii="PingFangSC" w:hAnsi="PingFangSC" w:eastAsia="PingFangSC"/>
          <w:b w:val="0"/>
          <w:i w:val="0"/>
          <w:color w:val="333333"/>
          <w:sz w:val="21"/>
        </w:rPr>
        <w:t xml:space="preserve"> </w:t>
      </w:r>
      <w:r>
        <w:rPr>
          <w:w w:val="98.40787251790366"/>
          <w:rFonts w:ascii="PingFangSC" w:hAnsi="PingFangSC" w:eastAsia="PingFangSC"/>
          <w:b w:val="0"/>
          <w:i w:val="0"/>
          <w:color w:val="333333"/>
          <w:sz w:val="21"/>
        </w:rPr>
        <w:t>；</w:t>
      </w:r>
    </w:p>
    <w:p>
      <w:pPr>
        <w:autoSpaceDN w:val="0"/>
        <w:autoSpaceDE w:val="0"/>
        <w:widowControl/>
        <w:spacing w:line="282" w:lineRule="exact" w:before="168" w:after="0"/>
        <w:ind w:left="1754" w:right="1754" w:firstLine="0"/>
        <w:jc w:val="left"/>
      </w:pPr>
      <w:r>
        <w:rPr>
          <w:shd w:val="clear" w:color="auto" w:fill="e7eaed"/>
          <w:shd w:val="clear" w:color="auto" w:fill="f3f3f3"/>
          <w:rFonts w:ascii="Courier" w:hAnsi="Courier" w:eastAsia="Courier"/>
          <w:b w:val="0"/>
          <w:i w:val="0"/>
          <w:color w:val="333333"/>
          <w:sz w:val="19"/>
        </w:rPr>
        <w:t>int get_size() const</w:t>
      </w:r>
      <w:r>
        <w:rPr>
          <w:shd w:val="clear" w:color="auto" w:fill="e7eaed"/>
          <w:shd w:val="clear" w:color="auto" w:fill="f3f3f3"/>
          <w:w w:val="98.40787251790366"/>
          <w:rFonts w:ascii="OpenSans" w:hAnsi="OpenSans" w:eastAsia="OpenSans"/>
          <w:b w:val="0"/>
          <w:i w:val="0"/>
          <w:color w:val="333333"/>
          <w:sz w:val="21"/>
        </w:rPr>
        <w:t xml:space="preserve"> </w:t>
      </w:r>
      <w:r>
        <w:rPr>
          <w:w w:val="98.40787251790366"/>
          <w:rFonts w:ascii="OpenSans" w:hAnsi="OpenSans" w:eastAsia="OpenSans"/>
          <w:b w:val="0"/>
          <w:i w:val="0"/>
          <w:color w:val="333333"/>
          <w:sz w:val="21"/>
        </w:rPr>
        <w:t xml:space="preserve">: </w:t>
      </w:r>
      <w:r>
        <w:rPr>
          <w:w w:val="98.40787251790366"/>
          <w:rFonts w:ascii="PingFangSC" w:hAnsi="PingFangSC" w:eastAsia="PingFangSC"/>
          <w:b w:val="0"/>
          <w:i w:val="0"/>
          <w:color w:val="333333"/>
          <w:sz w:val="21"/>
        </w:rPr>
        <w:t>以内联函数形式返回当前数据栈中的元素个数；</w:t>
      </w:r>
    </w:p>
    <w:p>
      <w:pPr>
        <w:autoSpaceDN w:val="0"/>
        <w:autoSpaceDE w:val="0"/>
        <w:widowControl/>
        <w:spacing w:line="280" w:lineRule="exact" w:before="156" w:after="0"/>
        <w:ind w:left="858" w:right="858" w:firstLine="0"/>
        <w:jc w:val="right"/>
      </w:pPr>
      <w:r>
        <w:rPr>
          <w:shd w:val="clear" w:color="auto" w:fill="e7eaed"/>
          <w:shd w:val="clear" w:color="auto" w:fill="f3f3f3"/>
          <w:rFonts w:ascii="Courier" w:hAnsi="Courier" w:eastAsia="Courier"/>
          <w:b w:val="0"/>
          <w:i w:val="0"/>
          <w:color w:val="333333"/>
          <w:sz w:val="19"/>
        </w:rPr>
        <w:t>void print(void) const</w:t>
      </w:r>
      <w:r>
        <w:rPr>
          <w:shd w:val="clear" w:color="auto" w:fill="e7eaed"/>
          <w:shd w:val="clear" w:color="auto" w:fill="f3f3f3"/>
          <w:w w:val="98.40787251790366"/>
          <w:rFonts w:ascii="OpenSans" w:hAnsi="OpenSans" w:eastAsia="OpenSans"/>
          <w:b w:val="0"/>
          <w:i w:val="0"/>
          <w:color w:val="333333"/>
          <w:sz w:val="21"/>
        </w:rPr>
        <w:t xml:space="preserve"> </w:t>
      </w:r>
      <w:r>
        <w:rPr>
          <w:w w:val="98.40787251790366"/>
          <w:rFonts w:ascii="OpenSans" w:hAnsi="OpenSans" w:eastAsia="OpenSans"/>
          <w:b w:val="0"/>
          <w:i w:val="0"/>
          <w:color w:val="333333"/>
          <w:sz w:val="21"/>
        </w:rPr>
        <w:t xml:space="preserve">: </w:t>
      </w:r>
      <w:r>
        <w:rPr>
          <w:w w:val="98.40787251790366"/>
          <w:rFonts w:ascii="PingFangSC" w:hAnsi="PingFangSC" w:eastAsia="PingFangSC"/>
          <w:b w:val="0"/>
          <w:i w:val="0"/>
          <w:color w:val="333333"/>
          <w:sz w:val="21"/>
        </w:rPr>
        <w:t>功能函数，以适当形式打印输出数据栈对象中的数据内容，数据元素从栈</w:t>
      </w:r>
    </w:p>
    <w:p>
      <w:pPr>
        <w:autoSpaceDN w:val="0"/>
        <w:autoSpaceDE w:val="0"/>
        <w:widowControl/>
        <w:spacing w:line="248" w:lineRule="exact" w:before="74" w:after="0"/>
        <w:ind w:left="1706" w:right="1706" w:firstLine="0"/>
        <w:jc w:val="left"/>
      </w:pPr>
      <w:r>
        <w:rPr>
          <w:w w:val="98.40787251790366"/>
          <w:rFonts w:ascii="PingFangSC" w:hAnsi="PingFangSC" w:eastAsia="PingFangSC"/>
          <w:b w:val="0"/>
          <w:i w:val="0"/>
          <w:color w:val="333333"/>
          <w:sz w:val="21"/>
        </w:rPr>
        <w:t>底到栈顶排列；</w:t>
      </w:r>
    </w:p>
    <w:p>
      <w:pPr>
        <w:autoSpaceDN w:val="0"/>
        <w:autoSpaceDE w:val="0"/>
        <w:widowControl/>
        <w:spacing w:line="282" w:lineRule="exact" w:before="152" w:after="0"/>
        <w:ind w:left="1106" w:right="1106" w:firstLine="0"/>
        <w:jc w:val="right"/>
      </w:pPr>
      <w:r>
        <w:rPr>
          <w:shd w:val="clear" w:color="auto" w:fill="e7eaed"/>
          <w:shd w:val="clear" w:color="auto" w:fill="f3f3f3"/>
          <w:rFonts w:ascii="Courier" w:hAnsi="Courier" w:eastAsia="Courier"/>
          <w:b w:val="0"/>
          <w:i w:val="0"/>
          <w:color w:val="333333"/>
          <w:sz w:val="19"/>
        </w:rPr>
        <w:t>ArrStack &amp; operator+(int n)</w:t>
      </w:r>
      <w:r>
        <w:rPr>
          <w:shd w:val="clear" w:color="auto" w:fill="e7eaed"/>
          <w:shd w:val="clear" w:color="auto" w:fill="f3f3f3"/>
          <w:w w:val="98.40787251790366"/>
          <w:rFonts w:ascii="OpenSans" w:hAnsi="OpenSans" w:eastAsia="OpenSans"/>
          <w:b w:val="0"/>
          <w:i w:val="0"/>
          <w:color w:val="333333"/>
          <w:sz w:val="21"/>
        </w:rPr>
        <w:t xml:space="preserve"> </w:t>
      </w:r>
      <w:r>
        <w:rPr>
          <w:w w:val="98.40787251790366"/>
          <w:rFonts w:ascii="OpenSans" w:hAnsi="OpenSans" w:eastAsia="OpenSans"/>
          <w:b w:val="0"/>
          <w:i w:val="0"/>
          <w:color w:val="333333"/>
          <w:sz w:val="21"/>
        </w:rPr>
        <w:t xml:space="preserve">: </w:t>
      </w:r>
      <w:r>
        <w:rPr>
          <w:w w:val="98.40787251790366"/>
          <w:rFonts w:ascii="PingFangSC" w:hAnsi="PingFangSC" w:eastAsia="PingFangSC"/>
          <w:b w:val="0"/>
          <w:i w:val="0"/>
          <w:color w:val="333333"/>
          <w:sz w:val="21"/>
        </w:rPr>
        <w:t>重载操作符</w:t>
      </w:r>
      <w:r>
        <w:rPr>
          <w:shd w:val="clear" w:color="auto" w:fill="e7eaed"/>
          <w:shd w:val="clear" w:color="auto" w:fill="f3f3f3"/>
          <w:rFonts w:ascii="Courier" w:hAnsi="Courier" w:eastAsia="Courier"/>
          <w:b w:val="0"/>
          <w:i w:val="0"/>
          <w:color w:val="333333"/>
          <w:sz w:val="19"/>
        </w:rPr>
        <w:t xml:space="preserve"> +</w:t>
      </w:r>
      <w:r>
        <w:rPr>
          <w:shd w:val="clear" w:color="auto" w:fill="e7eaed"/>
          <w:shd w:val="clear" w:color="auto" w:fill="f3f3f3"/>
          <w:w w:val="98.40787251790366"/>
          <w:rFonts w:ascii="PingFangSC" w:hAnsi="PingFangSC" w:eastAsia="PingFangSC"/>
          <w:b w:val="0"/>
          <w:i w:val="0"/>
          <w:color w:val="333333"/>
          <w:sz w:val="21"/>
        </w:rPr>
        <w:t xml:space="preserve"> </w:t>
      </w:r>
      <w:r>
        <w:rPr>
          <w:w w:val="98.40787251790366"/>
          <w:rFonts w:ascii="PingFangSC" w:hAnsi="PingFangSC" w:eastAsia="PingFangSC"/>
          <w:b w:val="0"/>
          <w:i w:val="0"/>
          <w:color w:val="333333"/>
          <w:sz w:val="21"/>
        </w:rPr>
        <w:t>，使⽤该操作符可对参数</w:t>
      </w:r>
      <w:r>
        <w:rPr>
          <w:shd w:val="clear" w:color="auto" w:fill="e7eaed"/>
          <w:shd w:val="clear" w:color="auto" w:fill="f3f3f3"/>
          <w:rFonts w:ascii="Courier" w:hAnsi="Courier" w:eastAsia="Courier"/>
          <w:b w:val="0"/>
          <w:i w:val="0"/>
          <w:color w:val="333333"/>
          <w:sz w:val="19"/>
        </w:rPr>
        <w:t xml:space="preserve"> n</w:t>
      </w:r>
      <w:r>
        <w:rPr>
          <w:shd w:val="clear" w:color="auto" w:fill="e7eaed"/>
          <w:shd w:val="clear" w:color="auto" w:fill="f3f3f3"/>
          <w:w w:val="98.40787251790366"/>
          <w:rFonts w:ascii="PingFangSC" w:hAnsi="PingFangSC" w:eastAsia="PingFangSC"/>
          <w:b w:val="0"/>
          <w:i w:val="0"/>
          <w:color w:val="333333"/>
          <w:sz w:val="21"/>
        </w:rPr>
        <w:t xml:space="preserve"> </w:t>
      </w:r>
      <w:r>
        <w:rPr>
          <w:w w:val="98.40787251790366"/>
          <w:rFonts w:ascii="PingFangSC" w:hAnsi="PingFangSC" w:eastAsia="PingFangSC"/>
          <w:b w:val="0"/>
          <w:i w:val="0"/>
          <w:color w:val="333333"/>
          <w:sz w:val="21"/>
        </w:rPr>
        <w:t>指定的整数执⾏压栈操</w:t>
      </w:r>
    </w:p>
    <w:p>
      <w:pPr>
        <w:autoSpaceDN w:val="0"/>
        <w:autoSpaceDE w:val="0"/>
        <w:widowControl/>
        <w:spacing w:line="248" w:lineRule="exact" w:before="72" w:after="0"/>
        <w:ind w:left="1706" w:right="1706" w:firstLine="0"/>
        <w:jc w:val="left"/>
      </w:pPr>
      <w:r>
        <w:rPr>
          <w:w w:val="98.40787251790366"/>
          <w:rFonts w:ascii="PingFangSC" w:hAnsi="PingFangSC" w:eastAsia="PingFangSC"/>
          <w:b w:val="0"/>
          <w:i w:val="0"/>
          <w:color w:val="333333"/>
          <w:sz w:val="21"/>
        </w:rPr>
        <w:t>作。压栈操作后，将当前数据栈对象作为操作结果返回值，以便⽀持操作符</w:t>
      </w:r>
      <w:r>
        <w:rPr>
          <w:shd w:val="clear" w:color="auto" w:fill="e7eaed"/>
          <w:shd w:val="clear" w:color="auto" w:fill="f3f3f3"/>
          <w:rFonts w:ascii="Courier" w:hAnsi="Courier" w:eastAsia="Courier"/>
          <w:b w:val="0"/>
          <w:i w:val="0"/>
          <w:color w:val="333333"/>
          <w:sz w:val="19"/>
        </w:rPr>
        <w:t xml:space="preserve"> +</w:t>
      </w:r>
      <w:r>
        <w:rPr>
          <w:shd w:val="clear" w:color="auto" w:fill="e7eaed"/>
          <w:shd w:val="clear" w:color="auto" w:fill="f3f3f3"/>
          <w:w w:val="98.40787251790366"/>
          <w:rFonts w:ascii="PingFangSC" w:hAnsi="PingFangSC" w:eastAsia="PingFangSC"/>
          <w:b w:val="0"/>
          <w:i w:val="0"/>
          <w:color w:val="333333"/>
          <w:sz w:val="21"/>
        </w:rPr>
        <w:t xml:space="preserve"> </w:t>
      </w:r>
      <w:r>
        <w:rPr>
          <w:w w:val="98.40787251790366"/>
          <w:rFonts w:ascii="PingFangSC" w:hAnsi="PingFangSC" w:eastAsia="PingFangSC"/>
          <w:b w:val="0"/>
          <w:i w:val="0"/>
          <w:color w:val="333333"/>
          <w:sz w:val="21"/>
        </w:rPr>
        <w:t>的链式操作；</w:t>
      </w:r>
    </w:p>
    <w:p>
      <w:pPr>
        <w:autoSpaceDN w:val="0"/>
        <w:autoSpaceDE w:val="0"/>
        <w:widowControl/>
        <w:spacing w:line="282" w:lineRule="exact" w:before="272" w:after="258"/>
        <w:ind w:left="2008" w:right="2008" w:firstLine="0"/>
        <w:jc w:val="left"/>
      </w:pPr>
      <w:r>
        <w:rPr>
          <w:w w:val="98.40787251790366"/>
          <w:rFonts w:ascii="PingFangSC" w:hAnsi="PingFangSC" w:eastAsia="PingFangSC"/>
          <w:b w:val="0"/>
          <w:i w:val="0"/>
          <w:color w:val="777777"/>
          <w:sz w:val="21"/>
        </w:rPr>
        <w:t>例如：</w:t>
      </w:r>
      <w:r>
        <w:rPr>
          <w:w w:val="98.40787251790366"/>
          <w:rFonts w:ascii="OpenSans" w:hAnsi="OpenSans" w:eastAsia="OpenSans"/>
          <w:b w:val="0"/>
          <w:i w:val="0"/>
          <w:color w:val="777777"/>
          <w:sz w:val="21"/>
        </w:rPr>
        <w:t xml:space="preserve"> </w:t>
      </w:r>
    </w:p>
    <w:tbl>
      <w:tblPr>
        <w:tblW w:type="auto" w:w="0"/>
        <w:tblLayout w:type="fixed"/>
        <w:tblLook w:firstColumn="1" w:firstRow="1" w:lastColumn="0" w:lastRow="0" w:noHBand="0" w:noVBand="1" w:val="04A0"/>
        <w:tblInd w:w="2008.0" w:type="dxa"/>
      </w:tblPr>
      <w:tblGrid>
        <w:gridCol w:w="11900"/>
      </w:tblGrid>
      <w:tr>
        <w:trPr>
          <w:trHeight w:hRule="exact" w:val="1462"/>
        </w:trPr>
        <w:tc>
          <w:tcPr>
            <w:tcW w:type="dxa" w:w="8902"/>
            <w:tcBorders/>
            <w:shd w:fill="ffffff"/>
            <w:tcMar>
              <w:start w:w="0" w:type="dxa"/>
              <w:end w:w="0" w:type="dxa"/>
            </w:tcMar>
          </w:tcPr>
          <w:tbl>
            <w:tblPr>
              <w:tblW w:type="auto" w:w="0"/>
              <w:tblLayout w:type="fixed"/>
              <w:tblLook w:firstColumn="1" w:firstRow="1" w:lastColumn="0" w:lastRow="0" w:noHBand="0" w:noVBand="1" w:val="04A0"/>
              <w:tblInd w:w="0.0" w:type="dxa"/>
            </w:tblPr>
            <w:tblGrid>
              <w:gridCol w:w="8902"/>
            </w:tblGrid>
            <w:tr>
              <w:trPr>
                <w:trHeight w:hRule="exact" w:val="1442"/>
              </w:trPr>
              <w:tc>
                <w:tcPr>
                  <w:tcW w:type="dxa" w:w="8902"/>
                  <w:tcBorders/>
                  <w:shd w:fill="e7eaed"/>
                  <w:tcMar>
                    <w:start w:w="0" w:type="dxa"/>
                    <w:end w:w="0" w:type="dxa"/>
                  </w:tcMar>
                </w:tcPr>
                <w:p>
                  <w:pPr>
                    <w:autoSpaceDN w:val="0"/>
                    <w:autoSpaceDE w:val="0"/>
                    <w:widowControl/>
                    <w:spacing w:line="16" w:lineRule="exact" w:before="0" w:after="0"/>
                    <w:ind w:left="0" w:right="0"/>
                  </w:pPr>
                </w:p>
                <w:tbl>
                  <w:tblPr>
                    <w:tblW w:type="auto" w:w="0"/>
                    <w:tblLayout w:type="fixed"/>
                    <w:tblLook w:firstColumn="1" w:firstRow="1" w:lastColumn="0" w:lastRow="0" w:noHBand="0" w:noVBand="1" w:val="04A0"/>
                    <w:tblInd w:w="15.999999999999943" w:type="dxa"/>
                  </w:tblPr>
                  <w:tblGrid>
                    <w:gridCol w:w="8902"/>
                  </w:tblGrid>
                  <w:tr>
                    <w:trPr>
                      <w:trHeight w:hRule="exact" w:val="1410"/>
                    </w:trPr>
                    <w:tc>
                      <w:tcPr>
                        <w:tcW w:type="dxa" w:w="8870"/>
                        <w:tcBorders/>
                        <w:shd w:fill="f8f8f8"/>
                        <w:tcMar>
                          <w:start w:w="0" w:type="dxa"/>
                          <w:end w:w="0" w:type="dxa"/>
                        </w:tcMar>
                      </w:tcPr>
                      <w:p>
                        <w:pPr>
                          <w:autoSpaceDN w:val="0"/>
                          <w:autoSpaceDE w:val="0"/>
                          <w:widowControl/>
                          <w:spacing w:line="190" w:lineRule="exact" w:before="190" w:after="0"/>
                          <w:ind w:left="190" w:right="190" w:firstLine="0"/>
                          <w:jc w:val="left"/>
                        </w:pPr>
                        <w:r>
                          <w:rPr>
                            <w:rFonts w:ascii="Courier" w:hAnsi="Courier" w:eastAsia="Courier"/>
                            <w:b w:val="0"/>
                            <w:i w:val="0"/>
                            <w:color w:val="777777"/>
                            <w:sz w:val="19"/>
                          </w:rPr>
                          <w:t>ArrStack s; // initialize an empty stack.</w:t>
                        </w:r>
                      </w:p>
                      <w:p>
                        <w:pPr>
                          <w:autoSpaceDN w:val="0"/>
                          <w:autoSpaceDE w:val="0"/>
                          <w:widowControl/>
                          <w:spacing w:line="190" w:lineRule="exact" w:before="112" w:after="0"/>
                          <w:ind w:left="190" w:right="190" w:firstLine="0"/>
                          <w:jc w:val="left"/>
                        </w:pPr>
                        <w:r>
                          <w:rPr>
                            <w:rFonts w:ascii="Courier" w:hAnsi="Courier" w:eastAsia="Courier"/>
                            <w:b w:val="0"/>
                            <w:i w:val="0"/>
                            <w:color w:val="777777"/>
                            <w:sz w:val="19"/>
                          </w:rPr>
                          <w:t>s + 1; // push 1 onto the stack s</w:t>
                        </w:r>
                      </w:p>
                      <w:p>
                        <w:pPr>
                          <w:autoSpaceDN w:val="0"/>
                          <w:autoSpaceDE w:val="0"/>
                          <w:widowControl/>
                          <w:spacing w:line="190" w:lineRule="exact" w:before="112" w:after="0"/>
                          <w:ind w:left="190" w:right="190" w:firstLine="0"/>
                          <w:jc w:val="left"/>
                        </w:pPr>
                        <w:r>
                          <w:rPr>
                            <w:rFonts w:ascii="Courier" w:hAnsi="Courier" w:eastAsia="Courier"/>
                            <w:b w:val="0"/>
                            <w:i w:val="0"/>
                            <w:color w:val="777777"/>
                            <w:sz w:val="19"/>
                          </w:rPr>
                          <w:t xml:space="preserve">s + 100 + 9 + x; // push 3 items into the stack: two integers followed </w:t>
                        </w:r>
                      </w:p>
                      <w:p>
                        <w:pPr>
                          <w:autoSpaceDN w:val="0"/>
                          <w:autoSpaceDE w:val="0"/>
                          <w:widowControl/>
                          <w:spacing w:line="190" w:lineRule="exact" w:before="112" w:after="0"/>
                          <w:ind w:left="190" w:right="190" w:firstLine="0"/>
                          <w:jc w:val="left"/>
                        </w:pPr>
                        <w:r>
                          <w:rPr>
                            <w:rFonts w:ascii="Courier" w:hAnsi="Courier" w:eastAsia="Courier"/>
                            <w:b w:val="0"/>
                            <w:i w:val="0"/>
                            <w:color w:val="777777"/>
                            <w:sz w:val="19"/>
                          </w:rPr>
                          <w:t xml:space="preserve">              // by a variable x</w:t>
                        </w:r>
                      </w:p>
                    </w:tc>
                  </w:tr>
                </w:tbl>
                <w:p/>
                <w:p>
                  <w:pPr>
                    <w:autoSpaceDN w:val="0"/>
                    <w:autoSpaceDE w:val="0"/>
                    <w:widowControl/>
                    <w:spacing w:line="14" w:lineRule="exact" w:before="0" w:after="0"/>
                    <w:ind w:left="0" w:right="0"/>
                  </w:pPr>
                </w:p>
              </w:tc>
            </w:tr>
          </w:tbl>
          <w:p/>
          <w:p>
            <w:pPr>
              <w:autoSpaceDN w:val="0"/>
              <w:autoSpaceDE w:val="0"/>
              <w:widowControl/>
              <w:spacing w:line="14" w:lineRule="exact" w:before="0" w:after="0"/>
              <w:ind w:left="0" w:right="0"/>
            </w:pPr>
          </w:p>
        </w:tc>
      </w:tr>
    </w:tbl>
    <w:p>
      <w:pPr>
        <w:autoSpaceDN w:val="0"/>
        <w:autoSpaceDE w:val="0"/>
        <w:widowControl/>
        <w:spacing w:line="282" w:lineRule="exact" w:before="224" w:after="0"/>
        <w:ind w:left="788" w:right="788" w:firstLine="0"/>
        <w:jc w:val="right"/>
      </w:pPr>
      <w:r>
        <w:rPr>
          <w:shd w:val="clear" w:color="auto" w:fill="e7eaed"/>
          <w:shd w:val="clear" w:color="auto" w:fill="f3f3f3"/>
          <w:rFonts w:ascii="Courier" w:hAnsi="Courier" w:eastAsia="Courier"/>
          <w:b w:val="0"/>
          <w:i w:val="0"/>
          <w:color w:val="333333"/>
          <w:sz w:val="19"/>
        </w:rPr>
        <w:t>ArrStack &amp; operator-(int &amp;n)</w:t>
      </w:r>
      <w:r>
        <w:rPr>
          <w:shd w:val="clear" w:color="auto" w:fill="e7eaed"/>
          <w:shd w:val="clear" w:color="auto" w:fill="f3f3f3"/>
          <w:w w:val="98.40787251790366"/>
          <w:rFonts w:ascii="OpenSans" w:hAnsi="OpenSans" w:eastAsia="OpenSans"/>
          <w:b w:val="0"/>
          <w:i w:val="0"/>
          <w:color w:val="333333"/>
          <w:sz w:val="21"/>
        </w:rPr>
        <w:t xml:space="preserve"> </w:t>
      </w:r>
      <w:r>
        <w:rPr>
          <w:w w:val="98.40787251790366"/>
          <w:rFonts w:ascii="OpenSans" w:hAnsi="OpenSans" w:eastAsia="OpenSans"/>
          <w:b w:val="0"/>
          <w:i w:val="0"/>
          <w:color w:val="333333"/>
          <w:sz w:val="21"/>
        </w:rPr>
        <w:t xml:space="preserve">: </w:t>
      </w:r>
      <w:r>
        <w:rPr>
          <w:w w:val="98.40787251790366"/>
          <w:rFonts w:ascii="PingFangSC" w:hAnsi="PingFangSC" w:eastAsia="PingFangSC"/>
          <w:b w:val="0"/>
          <w:i w:val="0"/>
          <w:color w:val="333333"/>
          <w:sz w:val="21"/>
        </w:rPr>
        <w:t>重载操作符</w:t>
      </w:r>
      <w:r>
        <w:rPr>
          <w:shd w:val="clear" w:color="auto" w:fill="e7eaed"/>
          <w:shd w:val="clear" w:color="auto" w:fill="f3f3f3"/>
          <w:rFonts w:ascii="Courier" w:hAnsi="Courier" w:eastAsia="Courier"/>
          <w:b w:val="0"/>
          <w:i w:val="0"/>
          <w:color w:val="333333"/>
          <w:sz w:val="19"/>
        </w:rPr>
        <w:t xml:space="preserve"> -</w:t>
      </w:r>
      <w:r>
        <w:rPr>
          <w:shd w:val="clear" w:color="auto" w:fill="e7eaed"/>
          <w:shd w:val="clear" w:color="auto" w:fill="f3f3f3"/>
          <w:w w:val="98.40787251790366"/>
          <w:rFonts w:ascii="PingFangSC" w:hAnsi="PingFangSC" w:eastAsia="PingFangSC"/>
          <w:b w:val="0"/>
          <w:i w:val="0"/>
          <w:color w:val="333333"/>
          <w:sz w:val="21"/>
        </w:rPr>
        <w:t xml:space="preserve"> </w:t>
      </w:r>
      <w:r>
        <w:rPr>
          <w:w w:val="98.40787251790366"/>
          <w:rFonts w:ascii="PingFangSC" w:hAnsi="PingFangSC" w:eastAsia="PingFangSC"/>
          <w:b w:val="0"/>
          <w:i w:val="0"/>
          <w:color w:val="333333"/>
          <w:sz w:val="21"/>
        </w:rPr>
        <w:t>，使⽤该操作符可对数据栈执⾏出栈操作，并将弹出</w:t>
      </w:r>
    </w:p>
    <w:p>
      <w:pPr>
        <w:autoSpaceDN w:val="0"/>
        <w:autoSpaceDE w:val="0"/>
        <w:widowControl/>
        <w:spacing w:line="248" w:lineRule="exact" w:before="72" w:after="0"/>
        <w:ind w:left="1098" w:right="1098" w:firstLine="0"/>
        <w:jc w:val="right"/>
      </w:pPr>
      <w:r>
        <w:rPr>
          <w:w w:val="98.40787251790366"/>
          <w:rFonts w:ascii="PingFangSC" w:hAnsi="PingFangSC" w:eastAsia="PingFangSC"/>
          <w:b w:val="0"/>
          <w:i w:val="0"/>
          <w:color w:val="333333"/>
          <w:sz w:val="21"/>
        </w:rPr>
        <w:t>的栈顶元素存⼊引⽤参数</w:t>
      </w:r>
      <w:r>
        <w:rPr>
          <w:shd w:val="clear" w:color="auto" w:fill="e7eaed"/>
          <w:shd w:val="clear" w:color="auto" w:fill="f3f3f3"/>
          <w:rFonts w:ascii="Courier" w:hAnsi="Courier" w:eastAsia="Courier"/>
          <w:b w:val="0"/>
          <w:i w:val="0"/>
          <w:color w:val="333333"/>
          <w:sz w:val="19"/>
        </w:rPr>
        <w:t xml:space="preserve"> n</w:t>
      </w:r>
      <w:r>
        <w:rPr>
          <w:shd w:val="clear" w:color="auto" w:fill="e7eaed"/>
          <w:shd w:val="clear" w:color="auto" w:fill="f3f3f3"/>
          <w:w w:val="98.40787251790366"/>
          <w:rFonts w:ascii="PingFangSC" w:hAnsi="PingFangSC" w:eastAsia="PingFangSC"/>
          <w:b w:val="0"/>
          <w:i w:val="0"/>
          <w:color w:val="333333"/>
          <w:sz w:val="21"/>
        </w:rPr>
        <w:t xml:space="preserve"> </w:t>
      </w:r>
      <w:r>
        <w:rPr>
          <w:w w:val="98.40787251790366"/>
          <w:rFonts w:ascii="PingFangSC" w:hAnsi="PingFangSC" w:eastAsia="PingFangSC"/>
          <w:b w:val="0"/>
          <w:i w:val="0"/>
          <w:color w:val="333333"/>
          <w:sz w:val="21"/>
        </w:rPr>
        <w:t>中。出栈操作后，将当前数据栈对象作为操作结果返回值，以便⽀持操作</w:t>
      </w:r>
    </w:p>
    <w:p>
      <w:pPr>
        <w:autoSpaceDN w:val="0"/>
        <w:autoSpaceDE w:val="0"/>
        <w:widowControl/>
        <w:spacing w:line="248" w:lineRule="exact" w:before="86" w:after="0"/>
        <w:ind w:left="1706" w:right="1706" w:firstLine="0"/>
        <w:jc w:val="left"/>
      </w:pPr>
      <w:r>
        <w:rPr>
          <w:w w:val="98.40787251790366"/>
          <w:rFonts w:ascii="PingFangSC" w:hAnsi="PingFangSC" w:eastAsia="PingFangSC"/>
          <w:b w:val="0"/>
          <w:i w:val="0"/>
          <w:color w:val="333333"/>
          <w:sz w:val="21"/>
        </w:rPr>
        <w:t>符</w:t>
      </w:r>
      <w:r>
        <w:rPr>
          <w:shd w:val="clear" w:color="auto" w:fill="e7eaed"/>
          <w:shd w:val="clear" w:color="auto" w:fill="f3f3f3"/>
          <w:rFonts w:ascii="Courier" w:hAnsi="Courier" w:eastAsia="Courier"/>
          <w:b w:val="0"/>
          <w:i w:val="0"/>
          <w:color w:val="333333"/>
          <w:sz w:val="19"/>
        </w:rPr>
        <w:t xml:space="preserve"> -</w:t>
      </w:r>
      <w:r>
        <w:rPr>
          <w:shd w:val="clear" w:color="auto" w:fill="e7eaed"/>
          <w:shd w:val="clear" w:color="auto" w:fill="f3f3f3"/>
          <w:w w:val="98.40787251790366"/>
          <w:rFonts w:ascii="PingFangSC" w:hAnsi="PingFangSC" w:eastAsia="PingFangSC"/>
          <w:b w:val="0"/>
          <w:i w:val="0"/>
          <w:color w:val="333333"/>
          <w:sz w:val="21"/>
        </w:rPr>
        <w:t xml:space="preserve"> </w:t>
      </w:r>
      <w:r>
        <w:rPr>
          <w:w w:val="98.40787251790366"/>
          <w:rFonts w:ascii="PingFangSC" w:hAnsi="PingFangSC" w:eastAsia="PingFangSC"/>
          <w:b w:val="0"/>
          <w:i w:val="0"/>
          <w:color w:val="333333"/>
          <w:sz w:val="21"/>
        </w:rPr>
        <w:t>的链式操作；</w:t>
      </w:r>
    </w:p>
    <w:p>
      <w:pPr>
        <w:sectPr>
          <w:pgSz w:w="11900" w:h="16840"/>
          <w:pgMar w:top="0" w:right="0" w:bottom="0" w:left="0" w:header="720" w:footer="720" w:gutter="0"/>
          <w:cols w:space="720"/>
          <w:docGrid w:linePitch="360"/>
        </w:sectPr>
      </w:pPr>
    </w:p>
    <w:p>
      <w:pPr>
        <w:autoSpaceDN w:val="0"/>
        <w:autoSpaceDE w:val="0"/>
        <w:widowControl/>
        <w:spacing w:line="250" w:lineRule="exact" w:before="938" w:after="270"/>
        <w:ind w:left="2008" w:right="2008" w:firstLine="0"/>
        <w:jc w:val="left"/>
      </w:pPr>
      <w:r>
        <w:rPr>
          <w:w w:val="98.40787251790366"/>
          <w:rFonts w:ascii="PingFangSC" w:hAnsi="PingFangSC" w:eastAsia="PingFangSC"/>
          <w:b w:val="0"/>
          <w:i w:val="0"/>
          <w:color w:val="777777"/>
          <w:sz w:val="21"/>
        </w:rPr>
        <w:t>例如：</w:t>
      </w:r>
    </w:p>
    <w:tbl>
      <w:tblPr>
        <w:tblW w:type="auto" w:w="0"/>
        <w:tblLayout w:type="fixed"/>
        <w:tblLook w:firstColumn="1" w:firstRow="1" w:lastColumn="0" w:lastRow="0" w:noHBand="0" w:noVBand="1" w:val="04A0"/>
        <w:tblInd w:w="2008.0" w:type="dxa"/>
      </w:tblPr>
      <w:tblGrid>
        <w:gridCol w:w="11900"/>
      </w:tblGrid>
      <w:tr>
        <w:trPr>
          <w:trHeight w:hRule="exact" w:val="1764"/>
        </w:trPr>
        <w:tc>
          <w:tcPr>
            <w:tcW w:type="dxa" w:w="8902"/>
            <w:tcBorders/>
            <w:shd w:fill="ffffff"/>
            <w:tcMar>
              <w:start w:w="0" w:type="dxa"/>
              <w:end w:w="0" w:type="dxa"/>
            </w:tcMar>
          </w:tcPr>
          <w:tbl>
            <w:tblPr>
              <w:tblW w:type="auto" w:w="0"/>
              <w:tblLayout w:type="fixed"/>
              <w:tblLook w:firstColumn="1" w:firstRow="1" w:lastColumn="0" w:lastRow="0" w:noHBand="0" w:noVBand="1" w:val="04A0"/>
              <w:tblInd w:w="0.0" w:type="dxa"/>
            </w:tblPr>
            <w:tblGrid>
              <w:gridCol w:w="8902"/>
            </w:tblGrid>
            <w:tr>
              <w:trPr>
                <w:trHeight w:hRule="exact" w:val="1744"/>
              </w:trPr>
              <w:tc>
                <w:tcPr>
                  <w:tcW w:type="dxa" w:w="8902"/>
                  <w:tcBorders/>
                  <w:shd w:fill="e7eaed"/>
                  <w:tcMar>
                    <w:start w:w="0" w:type="dxa"/>
                    <w:end w:w="0" w:type="dxa"/>
                  </w:tcMar>
                </w:tcPr>
                <w:p>
                  <w:pPr>
                    <w:autoSpaceDN w:val="0"/>
                    <w:autoSpaceDE w:val="0"/>
                    <w:widowControl/>
                    <w:spacing w:line="14" w:lineRule="exact" w:before="0" w:after="0"/>
                    <w:ind w:left="0" w:right="0"/>
                  </w:pPr>
                </w:p>
                <w:tbl>
                  <w:tblPr>
                    <w:tblW w:type="auto" w:w="0"/>
                    <w:tblLayout w:type="fixed"/>
                    <w:tblLook w:firstColumn="1" w:firstRow="1" w:lastColumn="0" w:lastRow="0" w:noHBand="0" w:noVBand="1" w:val="04A0"/>
                    <w:tblInd w:w="15.999999999999943" w:type="dxa"/>
                  </w:tblPr>
                  <w:tblGrid>
                    <w:gridCol w:w="8902"/>
                  </w:tblGrid>
                  <w:tr>
                    <w:trPr>
                      <w:trHeight w:hRule="exact" w:val="1712"/>
                    </w:trPr>
                    <w:tc>
                      <w:tcPr>
                        <w:tcW w:type="dxa" w:w="8870"/>
                        <w:tcBorders/>
                        <w:shd w:fill="f8f8f8"/>
                        <w:tcMar>
                          <w:start w:w="0" w:type="dxa"/>
                          <w:end w:w="0" w:type="dxa"/>
                        </w:tcMar>
                      </w:tcPr>
                      <w:p>
                        <w:pPr>
                          <w:autoSpaceDN w:val="0"/>
                          <w:autoSpaceDE w:val="0"/>
                          <w:widowControl/>
                          <w:spacing w:line="190" w:lineRule="exact" w:before="190" w:after="0"/>
                          <w:ind w:left="190" w:right="190" w:firstLine="0"/>
                          <w:jc w:val="left"/>
                        </w:pPr>
                        <w:r>
                          <w:rPr>
                            <w:rFonts w:ascii="Courier" w:hAnsi="Courier" w:eastAsia="Courier"/>
                            <w:b w:val="0"/>
                            <w:i w:val="0"/>
                            <w:color w:val="777777"/>
                            <w:sz w:val="19"/>
                          </w:rPr>
                          <w:t xml:space="preserve">ArrStack stk; </w:t>
                        </w:r>
                      </w:p>
                      <w:p>
                        <w:pPr>
                          <w:autoSpaceDN w:val="0"/>
                          <w:autoSpaceDE w:val="0"/>
                          <w:widowControl/>
                          <w:spacing w:line="190" w:lineRule="exact" w:before="112" w:after="0"/>
                          <w:ind w:left="190" w:right="190" w:firstLine="0"/>
                          <w:jc w:val="left"/>
                        </w:pPr>
                        <w:r>
                          <w:rPr>
                            <w:rFonts w:ascii="Courier" w:hAnsi="Courier" w:eastAsia="Courier"/>
                            <w:b w:val="0"/>
                            <w:i w:val="0"/>
                            <w:color w:val="777777"/>
                            <w:sz w:val="19"/>
                          </w:rPr>
                          <w:t>stk + 3 + 4 +5;  // push 3 integers into the stack</w:t>
                        </w:r>
                      </w:p>
                      <w:p>
                        <w:pPr>
                          <w:autoSpaceDN w:val="0"/>
                          <w:autoSpaceDE w:val="0"/>
                          <w:widowControl/>
                          <w:spacing w:line="190" w:lineRule="exact" w:before="112" w:after="0"/>
                          <w:ind w:left="190" w:right="190" w:firstLine="0"/>
                          <w:jc w:val="left"/>
                        </w:pPr>
                        <w:r>
                          <w:rPr>
                            <w:rFonts w:ascii="Courier" w:hAnsi="Courier" w:eastAsia="Courier"/>
                            <w:b w:val="0"/>
                            <w:i w:val="0"/>
                            <w:color w:val="777777"/>
                            <w:sz w:val="19"/>
                          </w:rPr>
                          <w:t>int x, y, z;</w:t>
                        </w:r>
                      </w:p>
                      <w:p>
                        <w:pPr>
                          <w:autoSpaceDN w:val="0"/>
                          <w:autoSpaceDE w:val="0"/>
                          <w:widowControl/>
                          <w:spacing w:line="190" w:lineRule="exact" w:before="112" w:after="0"/>
                          <w:ind w:left="190" w:right="190" w:firstLine="0"/>
                          <w:jc w:val="left"/>
                        </w:pPr>
                        <w:r>
                          <w:rPr>
                            <w:rFonts w:ascii="Courier" w:hAnsi="Courier" w:eastAsia="Courier"/>
                            <w:b w:val="0"/>
                            <w:i w:val="0"/>
                            <w:color w:val="777777"/>
                            <w:sz w:val="19"/>
                          </w:rPr>
                          <w:t>stk - x - y - z; // pop 3 items and save them on x, y and z</w:t>
                        </w:r>
                      </w:p>
                      <w:p>
                        <w:pPr>
                          <w:autoSpaceDN w:val="0"/>
                          <w:autoSpaceDE w:val="0"/>
                          <w:widowControl/>
                          <w:spacing w:line="190" w:lineRule="exact" w:before="112" w:after="0"/>
                          <w:ind w:left="190" w:right="190" w:firstLine="0"/>
                          <w:jc w:val="left"/>
                        </w:pPr>
                        <w:r>
                          <w:rPr>
                            <w:rFonts w:ascii="Courier" w:hAnsi="Courier" w:eastAsia="Courier"/>
                            <w:b w:val="0"/>
                            <w:i w:val="0"/>
                            <w:color w:val="777777"/>
                            <w:sz w:val="19"/>
                          </w:rPr>
                          <w:t>stk - x - x - x; // pop 3 items and all saved on x</w:t>
                        </w:r>
                      </w:p>
                    </w:tc>
                  </w:tr>
                </w:tbl>
                <w:p/>
                <w:p>
                  <w:pPr>
                    <w:autoSpaceDN w:val="0"/>
                    <w:autoSpaceDE w:val="0"/>
                    <w:widowControl/>
                    <w:spacing w:line="14" w:lineRule="exact" w:before="0" w:after="0"/>
                    <w:ind w:left="0" w:right="0"/>
                  </w:pPr>
                </w:p>
              </w:tc>
            </w:tr>
          </w:tbl>
          <w:p/>
          <w:p>
            <w:pPr>
              <w:autoSpaceDN w:val="0"/>
              <w:autoSpaceDE w:val="0"/>
              <w:widowControl/>
              <w:spacing w:line="14" w:lineRule="exact" w:before="0" w:after="0"/>
              <w:ind w:left="0" w:right="0"/>
            </w:pPr>
          </w:p>
        </w:tc>
      </w:tr>
    </w:tbl>
    <w:p>
      <w:pPr>
        <w:autoSpaceDN w:val="0"/>
        <w:autoSpaceDE w:val="0"/>
        <w:widowControl/>
        <w:spacing w:line="282" w:lineRule="exact" w:before="224" w:after="0"/>
        <w:ind w:left="894" w:right="894" w:firstLine="0"/>
        <w:jc w:val="right"/>
      </w:pPr>
      <w:r>
        <w:rPr>
          <w:shd w:val="clear" w:color="auto" w:fill="e7eaed"/>
          <w:shd w:val="clear" w:color="auto" w:fill="f3f3f3"/>
          <w:rFonts w:ascii="Courier" w:hAnsi="Courier" w:eastAsia="Courier"/>
          <w:b w:val="0"/>
          <w:i w:val="0"/>
          <w:color w:val="333333"/>
          <w:sz w:val="19"/>
        </w:rPr>
        <w:t>std::ostream &amp; operator&lt;&lt;(std::ostream &amp;os, const ArrStack &amp;stk)</w:t>
      </w:r>
      <w:r>
        <w:rPr>
          <w:shd w:val="clear" w:color="auto" w:fill="e7eaed"/>
          <w:shd w:val="clear" w:color="auto" w:fill="f3f3f3"/>
          <w:w w:val="98.40787251790366"/>
          <w:rFonts w:ascii="OpenSans" w:hAnsi="OpenSans" w:eastAsia="OpenSans"/>
          <w:b w:val="0"/>
          <w:i w:val="0"/>
          <w:color w:val="333333"/>
          <w:sz w:val="21"/>
        </w:rPr>
        <w:t xml:space="preserve"> </w:t>
      </w:r>
      <w:r>
        <w:rPr>
          <w:w w:val="98.40787251790366"/>
          <w:rFonts w:ascii="OpenSans" w:hAnsi="OpenSans" w:eastAsia="OpenSans"/>
          <w:b w:val="0"/>
          <w:i w:val="0"/>
          <w:color w:val="333333"/>
          <w:sz w:val="21"/>
        </w:rPr>
        <w:t xml:space="preserve">: </w:t>
      </w:r>
      <w:r>
        <w:rPr>
          <w:w w:val="98.40787251790366"/>
          <w:rFonts w:ascii="PingFangSC" w:hAnsi="PingFangSC" w:eastAsia="PingFangSC"/>
          <w:b w:val="0"/>
          <w:i w:val="0"/>
          <w:color w:val="333333"/>
          <w:sz w:val="21"/>
        </w:rPr>
        <w:t>重载操作符</w:t>
      </w:r>
      <w:r>
        <w:rPr>
          <w:shd w:val="clear" w:color="auto" w:fill="e7eaed"/>
          <w:shd w:val="clear" w:color="auto" w:fill="f3f3f3"/>
          <w:rFonts w:ascii="Courier" w:hAnsi="Courier" w:eastAsia="Courier"/>
          <w:b w:val="0"/>
          <w:i w:val="0"/>
          <w:color w:val="333333"/>
          <w:sz w:val="19"/>
        </w:rPr>
        <w:t xml:space="preserve"> &lt;&lt;</w:t>
      </w:r>
      <w:r>
        <w:rPr>
          <w:shd w:val="clear" w:color="auto" w:fill="e7eaed"/>
          <w:shd w:val="clear" w:color="auto" w:fill="f3f3f3"/>
          <w:w w:val="98.40787251790366"/>
          <w:rFonts w:ascii="PingFangSC" w:hAnsi="PingFangSC" w:eastAsia="PingFangSC"/>
          <w:b w:val="0"/>
          <w:i w:val="0"/>
          <w:color w:val="333333"/>
          <w:sz w:val="21"/>
        </w:rPr>
        <w:t xml:space="preserve"> </w:t>
      </w:r>
      <w:r>
        <w:rPr>
          <w:w w:val="98.40787251790366"/>
          <w:rFonts w:ascii="PingFangSC" w:hAnsi="PingFangSC" w:eastAsia="PingFangSC"/>
          <w:b w:val="0"/>
          <w:i w:val="0"/>
          <w:color w:val="333333"/>
          <w:sz w:val="21"/>
        </w:rPr>
        <w:t>，使</w:t>
      </w:r>
    </w:p>
    <w:p>
      <w:pPr>
        <w:autoSpaceDN w:val="0"/>
        <w:autoSpaceDE w:val="0"/>
        <w:widowControl/>
        <w:spacing w:line="248" w:lineRule="exact" w:before="72" w:after="0"/>
        <w:ind w:left="894" w:right="894" w:firstLine="0"/>
        <w:jc w:val="right"/>
      </w:pPr>
      <w:r>
        <w:rPr>
          <w:w w:val="98.40787251790366"/>
          <w:rFonts w:ascii="PingFangSC" w:hAnsi="PingFangSC" w:eastAsia="PingFangSC"/>
          <w:b w:val="0"/>
          <w:i w:val="0"/>
          <w:color w:val="333333"/>
          <w:sz w:val="21"/>
        </w:rPr>
        <w:t>⽤该操作符可对数据栈中保存的数据内容进⾏打印输出，数据项按照从栈底到栈顶的顺序依次打印，打</w:t>
      </w:r>
    </w:p>
    <w:p>
      <w:pPr>
        <w:autoSpaceDN w:val="0"/>
        <w:autoSpaceDE w:val="0"/>
        <w:widowControl/>
        <w:spacing w:line="248" w:lineRule="exact" w:before="70" w:after="0"/>
        <w:ind w:left="1706" w:right="1706" w:firstLine="0"/>
        <w:jc w:val="left"/>
      </w:pPr>
      <w:r>
        <w:rPr>
          <w:w w:val="98.40787251790366"/>
          <w:rFonts w:ascii="PingFangSC" w:hAnsi="PingFangSC" w:eastAsia="PingFangSC"/>
          <w:b w:val="0"/>
          <w:i w:val="0"/>
          <w:color w:val="333333"/>
          <w:sz w:val="21"/>
        </w:rPr>
        <w:t>印时对数据项不执⾏出栈操作；</w:t>
      </w:r>
    </w:p>
    <w:p>
      <w:pPr>
        <w:autoSpaceDN w:val="0"/>
        <w:autoSpaceDE w:val="0"/>
        <w:widowControl/>
        <w:spacing w:line="282" w:lineRule="exact" w:before="256" w:after="258"/>
        <w:ind w:left="2008" w:right="2008" w:firstLine="0"/>
        <w:jc w:val="left"/>
      </w:pPr>
      <w:r>
        <w:rPr>
          <w:w w:val="98.40787251790366"/>
          <w:rFonts w:ascii="PingFangSC" w:hAnsi="PingFangSC" w:eastAsia="PingFangSC"/>
          <w:b w:val="0"/>
          <w:i w:val="0"/>
          <w:color w:val="777777"/>
          <w:sz w:val="21"/>
        </w:rPr>
        <w:t>例如：</w:t>
      </w:r>
      <w:r>
        <w:rPr>
          <w:w w:val="98.40787251790366"/>
          <w:rFonts w:ascii="OpenSans" w:hAnsi="OpenSans" w:eastAsia="OpenSans"/>
          <w:b w:val="0"/>
          <w:i w:val="0"/>
          <w:color w:val="777777"/>
          <w:sz w:val="21"/>
        </w:rPr>
        <w:t xml:space="preserve"> </w:t>
      </w:r>
    </w:p>
    <w:tbl>
      <w:tblPr>
        <w:tblW w:type="auto" w:w="0"/>
        <w:tblLayout w:type="fixed"/>
        <w:tblLook w:firstColumn="1" w:firstRow="1" w:lastColumn="0" w:lastRow="0" w:noHBand="0" w:noVBand="1" w:val="04A0"/>
        <w:tblInd w:w="376.0" w:type="dxa"/>
      </w:tblPr>
      <w:tblGrid>
        <w:gridCol w:w="5950"/>
        <w:gridCol w:w="5950"/>
      </w:tblGrid>
      <w:tr>
        <w:trPr>
          <w:trHeight w:hRule="exact" w:val="556"/>
        </w:trPr>
        <w:tc>
          <w:tcPr>
            <w:tcW w:type="dxa" w:w="10534"/>
            <w:tcBorders/>
            <w:shd w:fill="ffffff"/>
            <w:tcMar>
              <w:start w:w="0" w:type="dxa"/>
              <w:end w:w="0" w:type="dxa"/>
            </w:tcMar>
          </w:tcPr>
          <w:tbl>
            <w:tblPr>
              <w:tblW w:type="auto" w:w="0"/>
              <w:tblLayout w:type="fixed"/>
              <w:tblLook w:firstColumn="1" w:firstRow="1" w:lastColumn="0" w:lastRow="0" w:noHBand="0" w:noVBand="1" w:val="04A0"/>
              <w:tblInd w:w="1632.0000000000002" w:type="dxa"/>
            </w:tblPr>
            <w:tblGrid>
              <w:gridCol w:w="10534"/>
            </w:tblGrid>
            <w:tr>
              <w:trPr>
                <w:trHeight w:hRule="exact" w:val="536"/>
              </w:trPr>
              <w:tc>
                <w:tcPr>
                  <w:tcW w:type="dxa" w:w="8902"/>
                  <w:tcBorders/>
                  <w:shd w:fill="e7eaed"/>
                  <w:tcMar>
                    <w:start w:w="0" w:type="dxa"/>
                    <w:end w:w="0" w:type="dxa"/>
                  </w:tcMar>
                </w:tcPr>
                <w:p>
                  <w:pPr>
                    <w:autoSpaceDN w:val="0"/>
                    <w:autoSpaceDE w:val="0"/>
                    <w:widowControl/>
                    <w:spacing w:line="14" w:lineRule="exact" w:before="0" w:after="0"/>
                    <w:ind w:left="0" w:right="0"/>
                  </w:pPr>
                </w:p>
                <w:tbl>
                  <w:tblPr>
                    <w:tblW w:type="auto" w:w="0"/>
                    <w:tblLayout w:type="fixed"/>
                    <w:tblLook w:firstColumn="1" w:firstRow="1" w:lastColumn="0" w:lastRow="0" w:noHBand="0" w:noVBand="1" w:val="04A0"/>
                    <w:tblInd w:w="15.999999999999943" w:type="dxa"/>
                  </w:tblPr>
                  <w:tblGrid>
                    <w:gridCol w:w="8902"/>
                  </w:tblGrid>
                  <w:tr>
                    <w:trPr>
                      <w:trHeight w:hRule="exact" w:val="504"/>
                    </w:trPr>
                    <w:tc>
                      <w:tcPr>
                        <w:tcW w:type="dxa" w:w="8870"/>
                        <w:tcBorders/>
                        <w:shd w:fill="f8f8f8"/>
                        <w:tcMar>
                          <w:start w:w="0" w:type="dxa"/>
                          <w:end w:w="0" w:type="dxa"/>
                        </w:tcMar>
                      </w:tcPr>
                      <w:p>
                        <w:pPr>
                          <w:autoSpaceDN w:val="0"/>
                          <w:autoSpaceDE w:val="0"/>
                          <w:widowControl/>
                          <w:spacing w:line="190" w:lineRule="exact" w:before="190" w:after="0"/>
                          <w:ind w:left="0" w:right="0" w:firstLine="0"/>
                          <w:jc w:val="center"/>
                        </w:pPr>
                        <w:r>
                          <w:rPr>
                            <w:rFonts w:ascii="Courier" w:hAnsi="Courier" w:eastAsia="Courier"/>
                            <w:b w:val="0"/>
                            <w:i w:val="0"/>
                            <w:color w:val="777777"/>
                            <w:sz w:val="19"/>
                          </w:rPr>
                          <w:t>std::cout &lt;&lt; someArrStack &lt;&lt; " These integers on the stack " &lt;&lt; std::endl;</w:t>
                        </w:r>
                      </w:p>
                    </w:tc>
                  </w:tr>
                </w:tbl>
                <w:p/>
                <w:p>
                  <w:pPr>
                    <w:autoSpaceDN w:val="0"/>
                    <w:autoSpaceDE w:val="0"/>
                    <w:widowControl/>
                    <w:spacing w:line="14" w:lineRule="exact" w:before="0" w:after="0"/>
                    <w:ind w:left="0" w:right="0"/>
                  </w:pPr>
                </w:p>
              </w:tc>
            </w:tr>
          </w:tbl>
          <w:p/>
          <w:p>
            <w:pPr>
              <w:autoSpaceDN w:val="0"/>
              <w:autoSpaceDE w:val="0"/>
              <w:widowControl/>
              <w:spacing w:line="14" w:lineRule="exact" w:before="0" w:after="0"/>
              <w:ind w:left="0" w:right="0"/>
            </w:pPr>
          </w:p>
        </w:tc>
        <w:tc>
          <w:tcPr>
            <w:tcW w:type="dxa" w:w="640"/>
            <w:tcBorders/>
            <w:shd w:fill="ffffff"/>
            <w:tcMar>
              <w:start w:w="0" w:type="dxa"/>
              <w:end w:w="0" w:type="dxa"/>
            </w:tcMar>
          </w:tcPr>
          <w:p/>
        </w:tc>
      </w:tr>
      <w:tr>
        <w:trPr>
          <w:trHeight w:hRule="exact" w:val="1190"/>
        </w:trPr>
        <w:tc>
          <w:tcPr>
            <w:tcW w:type="dxa" w:w="10534"/>
            <w:tcBorders/>
            <w:shd w:fill="ffffff"/>
            <w:tcMar>
              <w:start w:w="0" w:type="dxa"/>
              <w:end w:w="0" w:type="dxa"/>
            </w:tcMar>
          </w:tcPr>
          <w:p>
            <w:pPr>
              <w:autoSpaceDN w:val="0"/>
              <w:autoSpaceDE w:val="0"/>
              <w:widowControl/>
              <w:spacing w:line="364" w:lineRule="exact" w:before="0" w:after="0"/>
              <w:ind w:left="0" w:right="0"/>
            </w:pPr>
          </w:p>
          <w:tbl>
            <w:tblPr>
              <w:tblW w:type="auto" w:w="0"/>
              <w:tblLayout w:type="fixed"/>
              <w:tblLook w:firstColumn="1" w:firstRow="1" w:lastColumn="0" w:lastRow="0" w:noHBand="0" w:noVBand="1" w:val="04A0"/>
              <w:tblInd w:w="187.99999999999997" w:type="dxa"/>
            </w:tblPr>
            <w:tblGrid>
              <w:gridCol w:w="5267"/>
              <w:gridCol w:w="5267"/>
            </w:tblGrid>
            <w:tr>
              <w:trPr>
                <w:trHeight w:hRule="exact" w:val="768"/>
              </w:trPr>
              <w:tc>
                <w:tcPr>
                  <w:tcW w:type="dxa" w:w="7930"/>
                  <w:tcBorders/>
                  <w:tcMar>
                    <w:start w:w="0" w:type="dxa"/>
                    <w:end w:w="0" w:type="dxa"/>
                  </w:tcMar>
                </w:tcPr>
                <w:p>
                  <w:pPr>
                    <w:autoSpaceDN w:val="0"/>
                    <w:autoSpaceDE w:val="0"/>
                    <w:widowControl/>
                    <w:spacing w:line="346" w:lineRule="exact" w:before="366" w:after="0"/>
                    <w:ind w:left="188" w:right="188" w:firstLine="0"/>
                    <w:jc w:val="left"/>
                  </w:pPr>
                  <w:r>
                    <w:rPr>
                      <w:w w:val="101.73860168457031"/>
                      <w:rFonts w:ascii="OpenSans" w:hAnsi="OpenSans" w:eastAsia="OpenSans"/>
                      <w:b/>
                      <w:i w:val="0"/>
                      <w:color w:val="333333"/>
                      <w:sz w:val="25"/>
                    </w:rPr>
                    <w:t xml:space="preserve">Task4: </w:t>
                  </w:r>
                  <w:r>
                    <w:rPr>
                      <w:w w:val="101.73860168457031"/>
                      <w:rFonts w:ascii="PingFangSC" w:hAnsi="PingFangSC" w:eastAsia="PingFangSC"/>
                      <w:b/>
                      <w:i w:val="0"/>
                      <w:color w:val="333333"/>
                      <w:sz w:val="25"/>
                    </w:rPr>
                    <w:t>基于链表实现数据栈（</w:t>
                  </w:r>
                  <w:r>
                    <w:rPr>
                      <w:w w:val="101.73860168457031"/>
                      <w:rFonts w:ascii="OpenSans" w:hAnsi="OpenSans" w:eastAsia="OpenSans"/>
                      <w:b/>
                      <w:i w:val="0"/>
                      <w:color w:val="333333"/>
                      <w:sz w:val="25"/>
                    </w:rPr>
                    <w:t>ListStack</w:t>
                  </w:r>
                  <w:r>
                    <w:rPr>
                      <w:w w:val="101.73860168457031"/>
                      <w:rFonts w:ascii="PingFangSC" w:hAnsi="PingFangSC" w:eastAsia="PingFangSC"/>
                      <w:b/>
                      <w:i w:val="0"/>
                      <w:color w:val="333333"/>
                      <w:sz w:val="25"/>
                    </w:rPr>
                    <w:t>）功能</w:t>
                  </w:r>
                </w:p>
              </w:tc>
              <w:tc>
                <w:tcPr>
                  <w:tcW w:type="dxa" w:w="2560"/>
                  <w:tcBorders/>
                  <w:tcMar>
                    <w:start w:w="0" w:type="dxa"/>
                    <w:end w:w="0" w:type="dxa"/>
                  </w:tcMar>
                </w:tcPr>
                <w:p/>
              </w:tc>
            </w:tr>
          </w:tbl>
          <w:p/>
          <w:p>
            <w:pPr>
              <w:autoSpaceDN w:val="0"/>
              <w:autoSpaceDE w:val="0"/>
              <w:widowControl/>
              <w:spacing w:line="-56" w:lineRule="exact" w:before="0" w:after="0"/>
              <w:ind w:left="0" w:right="0" w:firstLine="0"/>
              <w:jc w:val="right"/>
            </w:pPr>
            <w:r>
              <w:rPr>
                <w:w w:val="101.73860168457031"/>
                <w:rFonts w:ascii="OpenSans" w:hAnsi="OpenSans" w:eastAsia="OpenSans"/>
                <w:b/>
                <w:i w:val="0"/>
                <w:color w:val="4183C4"/>
                <w:sz w:val="25"/>
              </w:rPr>
              <w:t xml:space="preserve"> </w:t>
            </w:r>
          </w:p>
        </w:tc>
        <w:tc>
          <w:tcPr>
            <w:tcW w:type="dxa" w:w="640"/>
            <w:tcBorders/>
            <w:shd w:fill="ffffff"/>
            <w:tcMar>
              <w:start w:w="0" w:type="dxa"/>
              <w:end w:w="0" w:type="dxa"/>
            </w:tcMar>
          </w:tcPr>
          <w:p>
            <w:pPr>
              <w:autoSpaceDN w:val="0"/>
              <w:autoSpaceDE w:val="0"/>
              <w:widowControl/>
              <w:spacing w:line="346" w:lineRule="exact" w:before="730" w:after="0"/>
              <w:ind w:left="222" w:right="222" w:firstLine="0"/>
              <w:jc w:val="left"/>
            </w:pPr>
            <w:r>
              <w:rPr>
                <w:w w:val="101.73860168457031"/>
                <w:rFonts w:ascii="OpenSans" w:hAnsi="OpenSans" w:eastAsia="OpenSans"/>
                <w:b/>
                <w:i w:val="0"/>
                <w:color w:val="4183C4"/>
                <w:sz w:val="25"/>
              </w:rPr>
              <w:t xml:space="preserve"> </w:t>
            </w:r>
          </w:p>
        </w:tc>
      </w:tr>
    </w:tbl>
    <w:p>
      <w:pPr>
        <w:autoSpaceDN w:val="0"/>
        <w:autoSpaceDE w:val="0"/>
        <w:widowControl/>
        <w:spacing w:line="282" w:lineRule="exact" w:before="114" w:after="0"/>
        <w:ind w:left="752" w:right="752" w:firstLine="0"/>
        <w:jc w:val="left"/>
      </w:pPr>
      <w:r>
        <w:rPr>
          <w:w w:val="98.40787251790366"/>
          <w:rFonts w:ascii="PingFangSC" w:hAnsi="PingFangSC" w:eastAsia="PingFangSC"/>
          <w:b w:val="0"/>
          <w:i w:val="0"/>
          <w:color w:val="333333"/>
          <w:sz w:val="21"/>
        </w:rPr>
        <w:t>分别在</w:t>
      </w:r>
      <w:r>
        <w:rPr>
          <w:w w:val="98.40787251790366"/>
          <w:rFonts w:ascii="OpenSans" w:hAnsi="OpenSans" w:eastAsia="OpenSans"/>
          <w:b/>
          <w:i w:val="0"/>
          <w:color w:val="333333"/>
          <w:sz w:val="21"/>
        </w:rPr>
        <w:t>stack.h</w:t>
      </w:r>
      <w:r>
        <w:rPr>
          <w:w w:val="98.40787251790366"/>
          <w:rFonts w:ascii="PingFangSC" w:hAnsi="PingFangSC" w:eastAsia="PingFangSC"/>
          <w:b w:val="0"/>
          <w:i w:val="0"/>
          <w:color w:val="333333"/>
          <w:sz w:val="21"/>
        </w:rPr>
        <w:t>和</w:t>
      </w:r>
      <w:r>
        <w:rPr>
          <w:w w:val="98.40787251790366"/>
          <w:rFonts w:ascii="OpenSans" w:hAnsi="OpenSans" w:eastAsia="OpenSans"/>
          <w:b/>
          <w:i w:val="0"/>
          <w:color w:val="333333"/>
          <w:sz w:val="21"/>
        </w:rPr>
        <w:t>stack.cpp</w:t>
      </w:r>
      <w:r>
        <w:rPr>
          <w:w w:val="98.40787251790366"/>
          <w:rFonts w:ascii="PingFangSC" w:hAnsi="PingFangSC" w:eastAsia="PingFangSC"/>
          <w:b w:val="0"/>
          <w:i w:val="0"/>
          <w:color w:val="333333"/>
          <w:sz w:val="21"/>
        </w:rPr>
        <w:t>⽂件中编写代码完成</w:t>
      </w:r>
      <w:r>
        <w:rPr>
          <w:shd w:val="clear" w:color="auto" w:fill="e7eaed"/>
          <w:shd w:val="clear" w:color="auto" w:fill="f3f3f3"/>
          <w:rFonts w:ascii="Courier" w:hAnsi="Courier" w:eastAsia="Courier"/>
          <w:b w:val="0"/>
          <w:i w:val="0"/>
          <w:color w:val="333333"/>
          <w:sz w:val="19"/>
        </w:rPr>
        <w:t xml:space="preserve"> ListStack</w:t>
      </w:r>
      <w:r>
        <w:rPr>
          <w:shd w:val="clear" w:color="auto" w:fill="e7eaed"/>
          <w:shd w:val="clear" w:color="auto" w:fill="f3f3f3"/>
          <w:w w:val="98.40787251790366"/>
          <w:rFonts w:ascii="PingFangSC" w:hAnsi="PingFangSC" w:eastAsia="PingFangSC"/>
          <w:b w:val="0"/>
          <w:i w:val="0"/>
          <w:color w:val="333333"/>
          <w:sz w:val="21"/>
        </w:rPr>
        <w:t xml:space="preserve"> </w:t>
      </w:r>
      <w:r>
        <w:rPr>
          <w:w w:val="98.40787251790366"/>
          <w:rFonts w:ascii="PingFangSC" w:hAnsi="PingFangSC" w:eastAsia="PingFangSC"/>
          <w:b w:val="0"/>
          <w:i w:val="0"/>
          <w:color w:val="333333"/>
          <w:sz w:val="21"/>
        </w:rPr>
        <w:t>类的功能声明和实现，该类的底层基于本次作</w:t>
      </w:r>
    </w:p>
    <w:p>
      <w:pPr>
        <w:autoSpaceDN w:val="0"/>
        <w:autoSpaceDE w:val="0"/>
        <w:widowControl/>
        <w:spacing w:line="282" w:lineRule="exact" w:before="52" w:after="0"/>
        <w:ind w:left="752" w:right="752" w:firstLine="0"/>
        <w:jc w:val="left"/>
      </w:pPr>
      <w:r>
        <w:rPr>
          <w:w w:val="98.40787251790366"/>
          <w:rFonts w:ascii="PingFangSC" w:hAnsi="PingFangSC" w:eastAsia="PingFangSC"/>
          <w:b w:val="0"/>
          <w:i w:val="0"/>
          <w:color w:val="333333"/>
          <w:sz w:val="21"/>
        </w:rPr>
        <w:t>业</w:t>
      </w:r>
      <w:r>
        <w:rPr>
          <w:w w:val="98.40787251790366"/>
          <w:rFonts w:ascii="OpenSans" w:hAnsi="OpenSans" w:eastAsia="OpenSans"/>
          <w:b/>
          <w:i w:val="0"/>
          <w:color w:val="333333"/>
          <w:sz w:val="21"/>
        </w:rPr>
        <w:t>Task2</w:t>
      </w:r>
      <w:r>
        <w:rPr>
          <w:w w:val="98.40787251790366"/>
          <w:rFonts w:ascii="PingFangSC" w:hAnsi="PingFangSC" w:eastAsia="PingFangSC"/>
          <w:b w:val="0"/>
          <w:i w:val="0"/>
          <w:color w:val="333333"/>
          <w:sz w:val="21"/>
        </w:rPr>
        <w:t>中编写的链表结构存储数据栈中的元素，并应满⾜以下⼀些功能要求：</w:t>
      </w:r>
    </w:p>
    <w:p>
      <w:pPr>
        <w:autoSpaceDN w:val="0"/>
        <w:autoSpaceDE w:val="0"/>
        <w:widowControl/>
        <w:spacing w:line="280" w:lineRule="exact" w:before="204" w:after="0"/>
        <w:ind w:left="1228" w:right="1228" w:firstLine="0"/>
        <w:jc w:val="left"/>
      </w:pPr>
      <w:r>
        <w:rPr>
          <w:w w:val="98.40787251790366"/>
          <w:rFonts w:ascii="OpenSans" w:hAnsi="OpenSans" w:eastAsia="OpenSans"/>
          <w:b w:val="0"/>
          <w:i w:val="0"/>
          <w:color w:val="333333"/>
          <w:sz w:val="21"/>
        </w:rPr>
        <w:t>private</w:t>
      </w:r>
      <w:r>
        <w:rPr>
          <w:w w:val="98.40787251790366"/>
          <w:rFonts w:ascii="PingFangSC" w:hAnsi="PingFangSC" w:eastAsia="PingFangSC"/>
          <w:b w:val="0"/>
          <w:i w:val="0"/>
          <w:color w:val="333333"/>
          <w:sz w:val="21"/>
        </w:rPr>
        <w:t>成员：</w:t>
      </w:r>
    </w:p>
    <w:p>
      <w:pPr>
        <w:autoSpaceDN w:val="0"/>
        <w:autoSpaceDE w:val="0"/>
        <w:widowControl/>
        <w:spacing w:line="282" w:lineRule="exact" w:before="140" w:after="0"/>
        <w:ind w:left="1754" w:right="1754" w:firstLine="0"/>
        <w:jc w:val="left"/>
      </w:pPr>
      <w:r>
        <w:rPr>
          <w:shd w:val="clear" w:color="auto" w:fill="e7eaed"/>
          <w:shd w:val="clear" w:color="auto" w:fill="f3f3f3"/>
          <w:rFonts w:ascii="Courier" w:hAnsi="Courier" w:eastAsia="Courier"/>
          <w:b w:val="0"/>
          <w:i w:val="0"/>
          <w:color w:val="333333"/>
          <w:sz w:val="19"/>
        </w:rPr>
        <w:t>lis</w:t>
      </w:r>
      <w:r>
        <w:rPr>
          <w:shd w:val="clear" w:color="auto" w:fill="e7eaed"/>
          <w:shd w:val="clear" w:color="auto" w:fill="f3f3f3"/>
          <w:w w:val="98.40787251790366"/>
          <w:rFonts w:ascii="OpenSans" w:hAnsi="OpenSans" w:eastAsia="OpenSans"/>
          <w:b w:val="0"/>
          <w:i w:val="0"/>
          <w:color w:val="333333"/>
          <w:sz w:val="21"/>
        </w:rPr>
        <w:t xml:space="preserve"> </w:t>
      </w:r>
      <w:r>
        <w:rPr>
          <w:w w:val="98.40787251790366"/>
          <w:rFonts w:ascii="OpenSans" w:hAnsi="OpenSans" w:eastAsia="OpenSans"/>
          <w:b w:val="0"/>
          <w:i w:val="0"/>
          <w:color w:val="333333"/>
          <w:sz w:val="21"/>
        </w:rPr>
        <w:t xml:space="preserve">: </w:t>
      </w:r>
      <w:r>
        <w:rPr>
          <w:w w:val="98.40787251790366"/>
          <w:rFonts w:ascii="PingFangSC" w:hAnsi="PingFangSC" w:eastAsia="PingFangSC"/>
          <w:b w:val="0"/>
          <w:i w:val="0"/>
          <w:color w:val="333333"/>
          <w:sz w:val="21"/>
        </w:rPr>
        <w:t>保存数据栈中各个数据项的整型链表，其元素个数可动态增⻓；</w:t>
      </w:r>
    </w:p>
    <w:p>
      <w:pPr>
        <w:autoSpaceDN w:val="0"/>
        <w:autoSpaceDE w:val="0"/>
        <w:widowControl/>
        <w:spacing w:line="250" w:lineRule="exact" w:before="72" w:after="0"/>
        <w:ind w:left="1706" w:right="1706" w:firstLine="0"/>
        <w:jc w:val="left"/>
      </w:pPr>
      <w:r>
        <w:rPr>
          <w:w w:val="98.40787251790366"/>
          <w:rFonts w:ascii="PingFangSC" w:hAnsi="PingFangSC" w:eastAsia="PingFangSC"/>
          <w:b w:val="0"/>
          <w:i w:val="0"/>
          <w:color w:val="333333"/>
          <w:sz w:val="21"/>
        </w:rPr>
        <w:t>你可以⾃⾏添加你认为必要的数据成员；</w:t>
      </w:r>
    </w:p>
    <w:p>
      <w:pPr>
        <w:autoSpaceDN w:val="0"/>
        <w:autoSpaceDE w:val="0"/>
        <w:widowControl/>
        <w:spacing w:line="282" w:lineRule="exact" w:before="48" w:after="0"/>
        <w:ind w:left="1228" w:right="1228" w:firstLine="0"/>
        <w:jc w:val="left"/>
      </w:pPr>
      <w:r>
        <w:rPr>
          <w:w w:val="98.40787251790366"/>
          <w:rFonts w:ascii="OpenSans" w:hAnsi="OpenSans" w:eastAsia="OpenSans"/>
          <w:b w:val="0"/>
          <w:i w:val="0"/>
          <w:color w:val="333333"/>
          <w:sz w:val="21"/>
        </w:rPr>
        <w:t>public</w:t>
      </w:r>
      <w:r>
        <w:rPr>
          <w:w w:val="98.40787251790366"/>
          <w:rFonts w:ascii="PingFangSC" w:hAnsi="PingFangSC" w:eastAsia="PingFangSC"/>
          <w:b w:val="0"/>
          <w:i w:val="0"/>
          <w:color w:val="333333"/>
          <w:sz w:val="21"/>
        </w:rPr>
        <w:t>成员：</w:t>
      </w:r>
    </w:p>
    <w:p>
      <w:pPr>
        <w:autoSpaceDN w:val="0"/>
        <w:autoSpaceDE w:val="0"/>
        <w:widowControl/>
        <w:spacing w:line="248" w:lineRule="exact" w:before="160" w:after="0"/>
        <w:ind w:left="1032" w:right="1032" w:firstLine="0"/>
        <w:jc w:val="right"/>
      </w:pPr>
      <w:r>
        <w:rPr>
          <w:w w:val="98.40787251790366"/>
          <w:rFonts w:ascii="PingFangSC" w:hAnsi="PingFangSC" w:eastAsia="PingFangSC"/>
          <w:b w:val="0"/>
          <w:i w:val="0"/>
          <w:color w:val="333333"/>
          <w:sz w:val="21"/>
        </w:rPr>
        <w:t>所有在</w:t>
      </w:r>
      <w:r>
        <w:rPr>
          <w:shd w:val="clear" w:color="auto" w:fill="e7eaed"/>
          <w:shd w:val="clear" w:color="auto" w:fill="f3f3f3"/>
          <w:rFonts w:ascii="Courier" w:hAnsi="Courier" w:eastAsia="Courier"/>
          <w:b w:val="0"/>
          <w:i w:val="0"/>
          <w:color w:val="333333"/>
          <w:sz w:val="19"/>
        </w:rPr>
        <w:t xml:space="preserve"> ArrStack</w:t>
      </w:r>
      <w:r>
        <w:rPr>
          <w:shd w:val="clear" w:color="auto" w:fill="e7eaed"/>
          <w:shd w:val="clear" w:color="auto" w:fill="f3f3f3"/>
          <w:w w:val="98.40787251790366"/>
          <w:rFonts w:ascii="PingFangSC" w:hAnsi="PingFangSC" w:eastAsia="PingFangSC"/>
          <w:b w:val="0"/>
          <w:i w:val="0"/>
          <w:color w:val="333333"/>
          <w:sz w:val="21"/>
        </w:rPr>
        <w:t xml:space="preserve"> </w:t>
      </w:r>
      <w:r>
        <w:rPr>
          <w:w w:val="98.40787251790366"/>
          <w:rFonts w:ascii="PingFangSC" w:hAnsi="PingFangSC" w:eastAsia="PingFangSC"/>
          <w:b w:val="0"/>
          <w:i w:val="0"/>
          <w:color w:val="333333"/>
          <w:sz w:val="21"/>
        </w:rPr>
        <w:t>类中声明的公共函数，注意使⽤</w:t>
      </w:r>
      <w:r>
        <w:rPr>
          <w:shd w:val="clear" w:color="auto" w:fill="e7eaed"/>
          <w:shd w:val="clear" w:color="auto" w:fill="f3f3f3"/>
          <w:rFonts w:ascii="Courier" w:hAnsi="Courier" w:eastAsia="Courier"/>
          <w:b w:val="0"/>
          <w:i w:val="0"/>
          <w:color w:val="333333"/>
          <w:sz w:val="19"/>
        </w:rPr>
        <w:t xml:space="preserve"> ListStack</w:t>
      </w:r>
      <w:r>
        <w:rPr>
          <w:shd w:val="clear" w:color="auto" w:fill="e7eaed"/>
          <w:shd w:val="clear" w:color="auto" w:fill="f3f3f3"/>
          <w:w w:val="98.40787251790366"/>
          <w:rFonts w:ascii="PingFangSC" w:hAnsi="PingFangSC" w:eastAsia="PingFangSC"/>
          <w:b w:val="0"/>
          <w:i w:val="0"/>
          <w:color w:val="333333"/>
          <w:sz w:val="21"/>
        </w:rPr>
        <w:t xml:space="preserve"> </w:t>
      </w:r>
      <w:r>
        <w:rPr>
          <w:w w:val="98.40787251790366"/>
          <w:rFonts w:ascii="PingFangSC" w:hAnsi="PingFangSC" w:eastAsia="PingFangSC"/>
          <w:b w:val="0"/>
          <w:i w:val="0"/>
          <w:color w:val="333333"/>
          <w:sz w:val="21"/>
        </w:rPr>
        <w:t>替换其中出现的构造函数名、析构函数</w:t>
      </w:r>
    </w:p>
    <w:p>
      <w:pPr>
        <w:autoSpaceDN w:val="0"/>
        <w:autoSpaceDE w:val="0"/>
        <w:widowControl/>
        <w:spacing w:line="248" w:lineRule="exact" w:before="86" w:after="0"/>
        <w:ind w:left="1706" w:right="1706" w:firstLine="0"/>
        <w:jc w:val="left"/>
      </w:pPr>
      <w:r>
        <w:rPr>
          <w:w w:val="98.40787251790366"/>
          <w:rFonts w:ascii="PingFangSC" w:hAnsi="PingFangSC" w:eastAsia="PingFangSC"/>
          <w:b w:val="0"/>
          <w:i w:val="0"/>
          <w:color w:val="333333"/>
          <w:sz w:val="21"/>
        </w:rPr>
        <w:t>名、参数类型名等相关字段，以使</w:t>
      </w:r>
      <w:r>
        <w:rPr>
          <w:shd w:val="clear" w:color="auto" w:fill="e7eaed"/>
          <w:shd w:val="clear" w:color="auto" w:fill="f3f3f3"/>
          <w:rFonts w:ascii="Courier" w:hAnsi="Courier" w:eastAsia="Courier"/>
          <w:b w:val="0"/>
          <w:i w:val="0"/>
          <w:color w:val="333333"/>
          <w:sz w:val="19"/>
        </w:rPr>
        <w:t xml:space="preserve"> ListStack</w:t>
      </w:r>
      <w:r>
        <w:rPr>
          <w:shd w:val="clear" w:color="auto" w:fill="e7eaed"/>
          <w:shd w:val="clear" w:color="auto" w:fill="f3f3f3"/>
          <w:w w:val="98.40787251790366"/>
          <w:rFonts w:ascii="PingFangSC" w:hAnsi="PingFangSC" w:eastAsia="PingFangSC"/>
          <w:b w:val="0"/>
          <w:i w:val="0"/>
          <w:color w:val="333333"/>
          <w:sz w:val="21"/>
        </w:rPr>
        <w:t xml:space="preserve"> </w:t>
      </w:r>
      <w:r>
        <w:rPr>
          <w:w w:val="98.40787251790366"/>
          <w:rFonts w:ascii="PingFangSC" w:hAnsi="PingFangSC" w:eastAsia="PingFangSC"/>
          <w:b w:val="0"/>
          <w:i w:val="0"/>
          <w:color w:val="333333"/>
          <w:sz w:val="21"/>
        </w:rPr>
        <w:t>和</w:t>
      </w:r>
      <w:r>
        <w:rPr>
          <w:shd w:val="clear" w:color="auto" w:fill="e7eaed"/>
          <w:shd w:val="clear" w:color="auto" w:fill="f3f3f3"/>
          <w:rFonts w:ascii="Courier" w:hAnsi="Courier" w:eastAsia="Courier"/>
          <w:b w:val="0"/>
          <w:i w:val="0"/>
          <w:color w:val="333333"/>
          <w:sz w:val="19"/>
        </w:rPr>
        <w:t xml:space="preserve"> ArrStack</w:t>
      </w:r>
      <w:r>
        <w:rPr>
          <w:shd w:val="clear" w:color="auto" w:fill="e7eaed"/>
          <w:shd w:val="clear" w:color="auto" w:fill="f3f3f3"/>
          <w:w w:val="98.40787251790366"/>
          <w:rFonts w:ascii="PingFangSC" w:hAnsi="PingFangSC" w:eastAsia="PingFangSC"/>
          <w:b w:val="0"/>
          <w:i w:val="0"/>
          <w:color w:val="333333"/>
          <w:sz w:val="21"/>
        </w:rPr>
        <w:t xml:space="preserve"> </w:t>
      </w:r>
      <w:r>
        <w:rPr>
          <w:w w:val="98.40787251790366"/>
          <w:rFonts w:ascii="PingFangSC" w:hAnsi="PingFangSC" w:eastAsia="PingFangSC"/>
          <w:b w:val="0"/>
          <w:i w:val="0"/>
          <w:color w:val="333333"/>
          <w:sz w:val="21"/>
        </w:rPr>
        <w:t>拥有相同的公共接⼝；</w:t>
      </w:r>
    </w:p>
    <w:p>
      <w:pPr>
        <w:autoSpaceDN w:val="0"/>
        <w:autoSpaceDE w:val="0"/>
        <w:widowControl/>
        <w:spacing w:line="250" w:lineRule="exact" w:before="188" w:after="0"/>
        <w:ind w:left="916" w:right="916" w:firstLine="0"/>
        <w:jc w:val="right"/>
      </w:pPr>
      <w:r>
        <w:rPr>
          <w:w w:val="98.40787251790366"/>
          <w:rFonts w:ascii="PingFangSC" w:hAnsi="PingFangSC" w:eastAsia="PingFangSC"/>
          <w:b w:val="0"/>
          <w:i w:val="0"/>
          <w:color w:val="333333"/>
          <w:sz w:val="21"/>
        </w:rPr>
        <w:t>对于</w:t>
      </w:r>
      <w:r>
        <w:rPr>
          <w:shd w:val="clear" w:color="auto" w:fill="e7eaed"/>
          <w:shd w:val="clear" w:color="auto" w:fill="f3f3f3"/>
          <w:rFonts w:ascii="Courier" w:hAnsi="Courier" w:eastAsia="Courier"/>
          <w:b w:val="0"/>
          <w:i w:val="0"/>
          <w:color w:val="333333"/>
          <w:sz w:val="19"/>
        </w:rPr>
        <w:t xml:space="preserve"> ListStack</w:t>
      </w:r>
      <w:r>
        <w:rPr>
          <w:shd w:val="clear" w:color="auto" w:fill="e7eaed"/>
          <w:shd w:val="clear" w:color="auto" w:fill="f3f3f3"/>
          <w:w w:val="98.40787251790366"/>
          <w:rFonts w:ascii="PingFangSC" w:hAnsi="PingFangSC" w:eastAsia="PingFangSC"/>
          <w:b w:val="0"/>
          <w:i w:val="0"/>
          <w:color w:val="333333"/>
          <w:sz w:val="21"/>
        </w:rPr>
        <w:t xml:space="preserve"> </w:t>
      </w:r>
      <w:r>
        <w:rPr>
          <w:w w:val="98.40787251790366"/>
          <w:rFonts w:ascii="PingFangSC" w:hAnsi="PingFangSC" w:eastAsia="PingFangSC"/>
          <w:b w:val="0"/>
          <w:i w:val="0"/>
          <w:color w:val="333333"/>
          <w:sz w:val="21"/>
        </w:rPr>
        <w:t>类⽽⾔，函数</w:t>
      </w:r>
      <w:r>
        <w:rPr>
          <w:shd w:val="clear" w:color="auto" w:fill="e7eaed"/>
          <w:shd w:val="clear" w:color="auto" w:fill="f3f3f3"/>
          <w:rFonts w:ascii="Courier" w:hAnsi="Courier" w:eastAsia="Courier"/>
          <w:b w:val="0"/>
          <w:i w:val="0"/>
          <w:color w:val="333333"/>
          <w:sz w:val="19"/>
        </w:rPr>
        <w:t xml:space="preserve"> is_full()</w:t>
      </w:r>
      <w:r>
        <w:rPr>
          <w:shd w:val="clear" w:color="auto" w:fill="e7eaed"/>
          <w:shd w:val="clear" w:color="auto" w:fill="f3f3f3"/>
          <w:w w:val="98.40787251790366"/>
          <w:rFonts w:ascii="PingFangSC" w:hAnsi="PingFangSC" w:eastAsia="PingFangSC"/>
          <w:b w:val="0"/>
          <w:i w:val="0"/>
          <w:color w:val="333333"/>
          <w:sz w:val="21"/>
        </w:rPr>
        <w:t xml:space="preserve"> </w:t>
      </w:r>
      <w:r>
        <w:rPr>
          <w:w w:val="98.40787251790366"/>
          <w:rFonts w:ascii="PingFangSC" w:hAnsi="PingFangSC" w:eastAsia="PingFangSC"/>
          <w:b w:val="0"/>
          <w:i w:val="0"/>
          <w:color w:val="333333"/>
          <w:sz w:val="21"/>
        </w:rPr>
        <w:t>的作⽤并不明显，因为你可以为链表动态增加新的节点以扩</w:t>
      </w:r>
    </w:p>
    <w:p>
      <w:pPr>
        <w:autoSpaceDN w:val="0"/>
        <w:autoSpaceDE w:val="0"/>
        <w:widowControl/>
        <w:spacing w:line="250" w:lineRule="exact" w:before="84" w:after="0"/>
        <w:ind w:left="1706" w:right="1706" w:firstLine="0"/>
        <w:jc w:val="left"/>
      </w:pPr>
      <w:r>
        <w:rPr>
          <w:w w:val="98.40787251790366"/>
          <w:rFonts w:ascii="PingFangSC" w:hAnsi="PingFangSC" w:eastAsia="PingFangSC"/>
          <w:b w:val="0"/>
          <w:i w:val="0"/>
          <w:color w:val="333333"/>
          <w:sz w:val="21"/>
        </w:rPr>
        <w:t>充数据栈的容量，但你也可以选择设定⼀个常量以表示数据栈所允许容纳的最⼤数据个数；</w:t>
      </w:r>
    </w:p>
    <w:p>
      <w:pPr>
        <w:autoSpaceDN w:val="0"/>
        <w:autoSpaceDE w:val="0"/>
        <w:widowControl/>
        <w:spacing w:line="248" w:lineRule="exact" w:before="172" w:after="0"/>
        <w:ind w:left="940" w:right="940" w:firstLine="0"/>
        <w:jc w:val="right"/>
      </w:pPr>
      <w:r>
        <w:rPr>
          <w:w w:val="98.40787251790366"/>
          <w:rFonts w:ascii="PingFangSC" w:hAnsi="PingFangSC" w:eastAsia="PingFangSC"/>
          <w:b w:val="0"/>
          <w:i w:val="0"/>
          <w:color w:val="333333"/>
          <w:sz w:val="21"/>
        </w:rPr>
        <w:t>执⾏出栈操作时，必要时应该使⽤</w:t>
      </w:r>
      <w:r>
        <w:rPr>
          <w:shd w:val="clear" w:color="auto" w:fill="e7eaed"/>
          <w:shd w:val="clear" w:color="auto" w:fill="f3f3f3"/>
          <w:rFonts w:ascii="Courier" w:hAnsi="Courier" w:eastAsia="Courier"/>
          <w:b w:val="0"/>
          <w:i w:val="0"/>
          <w:color w:val="333333"/>
          <w:sz w:val="19"/>
        </w:rPr>
        <w:t xml:space="preserve"> delete</w:t>
      </w:r>
      <w:r>
        <w:rPr>
          <w:shd w:val="clear" w:color="auto" w:fill="e7eaed"/>
          <w:shd w:val="clear" w:color="auto" w:fill="f3f3f3"/>
          <w:w w:val="98.40787251790366"/>
          <w:rFonts w:ascii="PingFangSC" w:hAnsi="PingFangSC" w:eastAsia="PingFangSC"/>
          <w:b w:val="0"/>
          <w:i w:val="0"/>
          <w:color w:val="333333"/>
          <w:sz w:val="21"/>
        </w:rPr>
        <w:t xml:space="preserve"> </w:t>
      </w:r>
      <w:r>
        <w:rPr>
          <w:w w:val="98.40787251790366"/>
          <w:rFonts w:ascii="PingFangSC" w:hAnsi="PingFangSC" w:eastAsia="PingFangSC"/>
          <w:b w:val="0"/>
          <w:i w:val="0"/>
          <w:color w:val="333333"/>
          <w:sz w:val="21"/>
        </w:rPr>
        <w:t>操作符释放出栈节点所对应的内存空间以避免潜在的内存溢</w:t>
      </w:r>
    </w:p>
    <w:p>
      <w:pPr>
        <w:autoSpaceDN w:val="0"/>
        <w:autoSpaceDE w:val="0"/>
        <w:widowControl/>
        <w:spacing w:line="248" w:lineRule="exact" w:before="86" w:after="0"/>
        <w:ind w:left="1706" w:right="1706" w:firstLine="0"/>
        <w:jc w:val="left"/>
      </w:pPr>
      <w:r>
        <w:rPr>
          <w:w w:val="98.40787251790366"/>
          <w:rFonts w:ascii="PingFangSC" w:hAnsi="PingFangSC" w:eastAsia="PingFangSC"/>
          <w:b w:val="0"/>
          <w:i w:val="0"/>
          <w:color w:val="333333"/>
          <w:sz w:val="21"/>
        </w:rPr>
        <w:t>出；</w:t>
      </w:r>
    </w:p>
    <w:p>
      <w:pPr>
        <w:autoSpaceDN w:val="0"/>
        <w:autoSpaceDE w:val="0"/>
        <w:widowControl/>
        <w:spacing w:line="250" w:lineRule="exact" w:before="172" w:after="0"/>
        <w:ind w:left="1706" w:right="1706" w:firstLine="0"/>
        <w:jc w:val="left"/>
      </w:pPr>
      <w:r>
        <w:rPr>
          <w:w w:val="98.40787251790366"/>
          <w:rFonts w:ascii="PingFangSC" w:hAnsi="PingFangSC" w:eastAsia="PingFangSC"/>
          <w:b w:val="0"/>
          <w:i w:val="0"/>
          <w:color w:val="333333"/>
          <w:sz w:val="21"/>
        </w:rPr>
        <w:t>构造器函数</w:t>
      </w:r>
      <w:r>
        <w:rPr>
          <w:shd w:val="clear" w:color="auto" w:fill="e7eaed"/>
          <w:shd w:val="clear" w:color="auto" w:fill="f3f3f3"/>
          <w:rFonts w:ascii="Courier" w:hAnsi="Courier" w:eastAsia="Courier"/>
          <w:b w:val="0"/>
          <w:i w:val="0"/>
          <w:color w:val="333333"/>
          <w:sz w:val="19"/>
        </w:rPr>
        <w:t xml:space="preserve"> ListStack()</w:t>
      </w:r>
      <w:r>
        <w:rPr>
          <w:shd w:val="clear" w:color="auto" w:fill="e7eaed"/>
          <w:shd w:val="clear" w:color="auto" w:fill="f3f3f3"/>
          <w:w w:val="98.40787251790366"/>
          <w:rFonts w:ascii="PingFangSC" w:hAnsi="PingFangSC" w:eastAsia="PingFangSC"/>
          <w:b w:val="0"/>
          <w:i w:val="0"/>
          <w:color w:val="333333"/>
          <w:sz w:val="21"/>
        </w:rPr>
        <w:t xml:space="preserve"> </w:t>
      </w:r>
      <w:r>
        <w:rPr>
          <w:w w:val="98.40787251790366"/>
          <w:rFonts w:ascii="PingFangSC" w:hAnsi="PingFangSC" w:eastAsia="PingFangSC"/>
          <w:b w:val="0"/>
          <w:i w:val="0"/>
          <w:color w:val="333333"/>
          <w:sz w:val="21"/>
        </w:rPr>
        <w:t>可将数据成员</w:t>
      </w:r>
      <w:r>
        <w:rPr>
          <w:shd w:val="clear" w:color="auto" w:fill="e7eaed"/>
          <w:shd w:val="clear" w:color="auto" w:fill="f3f3f3"/>
          <w:rFonts w:ascii="Courier" w:hAnsi="Courier" w:eastAsia="Courier"/>
          <w:b w:val="0"/>
          <w:i w:val="0"/>
          <w:color w:val="333333"/>
          <w:sz w:val="19"/>
        </w:rPr>
        <w:t xml:space="preserve"> lis</w:t>
      </w:r>
      <w:r>
        <w:rPr>
          <w:shd w:val="clear" w:color="auto" w:fill="e7eaed"/>
          <w:shd w:val="clear" w:color="auto" w:fill="f3f3f3"/>
          <w:w w:val="98.40787251790366"/>
          <w:rFonts w:ascii="PingFangSC" w:hAnsi="PingFangSC" w:eastAsia="PingFangSC"/>
          <w:b w:val="0"/>
          <w:i w:val="0"/>
          <w:color w:val="333333"/>
          <w:sz w:val="21"/>
        </w:rPr>
        <w:t xml:space="preserve"> </w:t>
      </w:r>
      <w:r>
        <w:rPr>
          <w:w w:val="98.40787251790366"/>
          <w:rFonts w:ascii="PingFangSC" w:hAnsi="PingFangSC" w:eastAsia="PingFangSC"/>
          <w:b w:val="0"/>
          <w:i w:val="0"/>
          <w:color w:val="333333"/>
          <w:sz w:val="21"/>
        </w:rPr>
        <w:t>初始化为⼀个空的链表</w:t>
      </w:r>
    </w:p>
    <w:p>
      <w:pPr>
        <w:autoSpaceDN w:val="0"/>
        <w:autoSpaceDE w:val="0"/>
        <w:widowControl/>
        <w:spacing w:line="248" w:lineRule="exact" w:before="188" w:after="0"/>
        <w:ind w:left="1706" w:right="1706" w:firstLine="0"/>
        <w:jc w:val="left"/>
      </w:pPr>
      <w:r>
        <w:rPr>
          <w:w w:val="98.40787251790366"/>
          <w:rFonts w:ascii="PingFangSC" w:hAnsi="PingFangSC" w:eastAsia="PingFangSC"/>
          <w:b w:val="0"/>
          <w:i w:val="0"/>
          <w:color w:val="333333"/>
          <w:sz w:val="21"/>
        </w:rPr>
        <w:t>当</w:t>
      </w:r>
      <w:r>
        <w:rPr>
          <w:shd w:val="clear" w:color="auto" w:fill="e7eaed"/>
          <w:shd w:val="clear" w:color="auto" w:fill="f3f3f3"/>
          <w:rFonts w:ascii="Courier" w:hAnsi="Courier" w:eastAsia="Courier"/>
          <w:b w:val="0"/>
          <w:i w:val="0"/>
          <w:color w:val="333333"/>
          <w:sz w:val="19"/>
        </w:rPr>
        <w:t xml:space="preserve"> ListStack</w:t>
      </w:r>
      <w:r>
        <w:rPr>
          <w:shd w:val="clear" w:color="auto" w:fill="e7eaed"/>
          <w:shd w:val="clear" w:color="auto" w:fill="f3f3f3"/>
          <w:w w:val="98.40787251790366"/>
          <w:rFonts w:ascii="PingFangSC" w:hAnsi="PingFangSC" w:eastAsia="PingFangSC"/>
          <w:b w:val="0"/>
          <w:i w:val="0"/>
          <w:color w:val="333333"/>
          <w:sz w:val="21"/>
        </w:rPr>
        <w:t xml:space="preserve"> </w:t>
      </w:r>
      <w:r>
        <w:rPr>
          <w:w w:val="98.40787251790366"/>
          <w:rFonts w:ascii="PingFangSC" w:hAnsi="PingFangSC" w:eastAsia="PingFangSC"/>
          <w:b w:val="0"/>
          <w:i w:val="0"/>
          <w:color w:val="333333"/>
          <w:sz w:val="21"/>
        </w:rPr>
        <w:t>类的对象⽣命周期结束时，应该确保释放了内部的链表对象所拥有的内存空间</w:t>
      </w:r>
    </w:p>
    <w:p>
      <w:pPr>
        <w:autoSpaceDN w:val="0"/>
        <w:autoSpaceDE w:val="0"/>
        <w:widowControl/>
        <w:spacing w:line="250" w:lineRule="exact" w:before="292" w:after="0"/>
        <w:ind w:left="2008" w:right="2008" w:firstLine="0"/>
        <w:jc w:val="left"/>
      </w:pPr>
      <w:r>
        <w:rPr>
          <w:w w:val="98.40787251790366"/>
          <w:rFonts w:ascii="PingFangSC" w:hAnsi="PingFangSC" w:eastAsia="PingFangSC"/>
          <w:b w:val="0"/>
          <w:i w:val="0"/>
          <w:color w:val="777777"/>
          <w:sz w:val="21"/>
        </w:rPr>
        <w:t>可以通过不同的⽅式释放相关内存空间</w:t>
      </w:r>
    </w:p>
    <w:p>
      <w:pPr>
        <w:autoSpaceDN w:val="0"/>
        <w:autoSpaceDE w:val="0"/>
        <w:widowControl/>
        <w:spacing w:line="280" w:lineRule="exact" w:before="216" w:after="0"/>
        <w:ind w:left="1110" w:right="1110" w:firstLine="0"/>
        <w:jc w:val="right"/>
      </w:pPr>
      <w:r>
        <w:rPr>
          <w:w w:val="98.40787251790366"/>
          <w:rFonts w:ascii="OpenSans" w:hAnsi="OpenSans" w:eastAsia="OpenSans"/>
          <w:b w:val="0"/>
          <w:i w:val="0"/>
          <w:color w:val="777777"/>
          <w:sz w:val="21"/>
        </w:rPr>
        <w:t xml:space="preserve">1. </w:t>
      </w:r>
      <w:r>
        <w:rPr>
          <w:w w:val="98.40787251790366"/>
          <w:rFonts w:ascii="PingFangSC" w:hAnsi="PingFangSC" w:eastAsia="PingFangSC"/>
          <w:b w:val="0"/>
          <w:i w:val="0"/>
          <w:color w:val="777777"/>
          <w:sz w:val="21"/>
        </w:rPr>
        <w:t>当</w:t>
      </w:r>
      <w:r>
        <w:rPr>
          <w:w w:val="98.40787251790366"/>
          <w:rFonts w:ascii="OpenSans" w:hAnsi="OpenSans" w:eastAsia="OpenSans"/>
          <w:b w:val="0"/>
          <w:i w:val="0"/>
          <w:color w:val="777777"/>
          <w:sz w:val="21"/>
        </w:rPr>
        <w:t>lis</w:t>
      </w:r>
      <w:r>
        <w:rPr>
          <w:w w:val="98.40787251790366"/>
          <w:rFonts w:ascii="PingFangSC" w:hAnsi="PingFangSC" w:eastAsia="PingFangSC"/>
          <w:b w:val="0"/>
          <w:i w:val="0"/>
          <w:color w:val="777777"/>
          <w:sz w:val="21"/>
        </w:rPr>
        <w:t>数据成员被销毁时，</w:t>
      </w:r>
      <w:r>
        <w:rPr>
          <w:w w:val="98.40787251790366"/>
          <w:rFonts w:ascii="OpenSans" w:hAnsi="OpenSans" w:eastAsia="OpenSans"/>
          <w:b w:val="0"/>
          <w:i w:val="0"/>
          <w:color w:val="777777"/>
          <w:sz w:val="21"/>
        </w:rPr>
        <w:t>List</w:t>
      </w:r>
      <w:r>
        <w:rPr>
          <w:w w:val="98.40787251790366"/>
          <w:rFonts w:ascii="PingFangSC" w:hAnsi="PingFangSC" w:eastAsia="PingFangSC"/>
          <w:b w:val="0"/>
          <w:i w:val="0"/>
          <w:color w:val="777777"/>
          <w:sz w:val="21"/>
        </w:rPr>
        <w:t>类的析构函数会被⾃动调⽤，可利⽤</w:t>
      </w:r>
      <w:r>
        <w:rPr>
          <w:w w:val="98.40787251790366"/>
          <w:rFonts w:ascii="OpenSans" w:hAnsi="OpenSans" w:eastAsia="OpenSans"/>
          <w:b w:val="0"/>
          <w:i w:val="0"/>
          <w:color w:val="777777"/>
          <w:sz w:val="21"/>
        </w:rPr>
        <w:t>List</w:t>
      </w:r>
      <w:r>
        <w:rPr>
          <w:w w:val="98.40787251790366"/>
          <w:rFonts w:ascii="PingFangSC" w:hAnsi="PingFangSC" w:eastAsia="PingFangSC"/>
          <w:b w:val="0"/>
          <w:i w:val="0"/>
          <w:color w:val="777777"/>
          <w:sz w:val="21"/>
        </w:rPr>
        <w:t>类的析构函数⾃动释放</w:t>
      </w:r>
    </w:p>
    <w:p>
      <w:pPr>
        <w:autoSpaceDN w:val="0"/>
        <w:autoSpaceDE w:val="0"/>
        <w:widowControl/>
        <w:spacing w:line="248" w:lineRule="exact" w:before="58" w:after="0"/>
        <w:ind w:left="2484" w:right="2484" w:firstLine="0"/>
        <w:jc w:val="left"/>
      </w:pPr>
      <w:r>
        <w:rPr>
          <w:w w:val="98.40787251790366"/>
          <w:rFonts w:ascii="PingFangSC" w:hAnsi="PingFangSC" w:eastAsia="PingFangSC"/>
          <w:b w:val="0"/>
          <w:i w:val="0"/>
          <w:color w:val="777777"/>
          <w:sz w:val="21"/>
        </w:rPr>
        <w:t>数据栈所拥有的内存空间；</w:t>
      </w:r>
    </w:p>
    <w:p>
      <w:pPr>
        <w:autoSpaceDN w:val="0"/>
        <w:autoSpaceDE w:val="0"/>
        <w:widowControl/>
        <w:spacing w:line="280" w:lineRule="exact" w:before="50" w:after="0"/>
        <w:ind w:left="2190" w:right="2190" w:firstLine="0"/>
        <w:jc w:val="left"/>
      </w:pPr>
      <w:r>
        <w:rPr>
          <w:w w:val="98.40787251790366"/>
          <w:rFonts w:ascii="OpenSans" w:hAnsi="OpenSans" w:eastAsia="OpenSans"/>
          <w:b w:val="0"/>
          <w:i w:val="0"/>
          <w:color w:val="777777"/>
          <w:sz w:val="21"/>
        </w:rPr>
        <w:t xml:space="preserve">2. </w:t>
      </w:r>
      <w:r>
        <w:rPr>
          <w:w w:val="98.40787251790366"/>
          <w:rFonts w:ascii="PingFangSC" w:hAnsi="PingFangSC" w:eastAsia="PingFangSC"/>
          <w:b w:val="0"/>
          <w:i w:val="0"/>
          <w:color w:val="777777"/>
          <w:sz w:val="21"/>
        </w:rPr>
        <w:t>编写代码显式地释放</w:t>
      </w:r>
      <w:r>
        <w:rPr>
          <w:w w:val="98.40787251790366"/>
          <w:rFonts w:ascii="OpenSans" w:hAnsi="OpenSans" w:eastAsia="OpenSans"/>
          <w:b w:val="0"/>
          <w:i w:val="0"/>
          <w:color w:val="777777"/>
          <w:sz w:val="21"/>
        </w:rPr>
        <w:t>lis</w:t>
      </w:r>
      <w:r>
        <w:rPr>
          <w:w w:val="98.40787251790366"/>
          <w:rFonts w:ascii="PingFangSC" w:hAnsi="PingFangSC" w:eastAsia="PingFangSC"/>
          <w:b w:val="0"/>
          <w:i w:val="0"/>
          <w:color w:val="777777"/>
          <w:sz w:val="21"/>
        </w:rPr>
        <w:t>所拥有的全部链表节点内存空间；</w:t>
      </w:r>
    </w:p>
    <w:p>
      <w:pPr>
        <w:sectPr>
          <w:pgSz w:w="11900" w:h="16840"/>
          <w:pgMar w:top="0" w:right="0" w:bottom="0" w:left="0" w:header="720" w:footer="720" w:gutter="0"/>
          <w:cols w:space="720"/>
          <w:docGrid w:linePitch="360"/>
        </w:sectPr>
      </w:pPr>
    </w:p>
    <w:p>
      <w:pPr>
        <w:autoSpaceDN w:val="0"/>
        <w:autoSpaceDE w:val="0"/>
        <w:widowControl/>
        <w:spacing w:line="450" w:lineRule="exact" w:before="0" w:after="0"/>
        <w:ind w:left="0" w:right="0"/>
      </w:pPr>
    </w:p>
    <w:tbl>
      <w:tblPr>
        <w:tblW w:type="auto" w:w="0"/>
        <w:tblLayout w:type="fixed"/>
        <w:tblLook w:firstColumn="1" w:firstRow="1" w:lastColumn="0" w:lastRow="0" w:noHBand="0" w:noVBand="1" w:val="04A0"/>
        <w:tblInd w:w="376.0" w:type="dxa"/>
      </w:tblPr>
      <w:tblGrid>
        <w:gridCol w:w="5950"/>
        <w:gridCol w:w="5950"/>
      </w:tblGrid>
      <w:tr>
        <w:trPr>
          <w:trHeight w:hRule="exact" w:val="910"/>
        </w:trPr>
        <w:tc>
          <w:tcPr>
            <w:tcW w:type="dxa" w:w="8656"/>
            <w:tcBorders/>
            <w:shd w:fill="ffffff"/>
            <w:tcMar>
              <w:start w:w="0" w:type="dxa"/>
              <w:end w:w="0" w:type="dxa"/>
            </w:tcMar>
          </w:tcPr>
          <w:p>
            <w:pPr>
              <w:autoSpaceDN w:val="0"/>
              <w:autoSpaceDE w:val="0"/>
              <w:widowControl/>
              <w:spacing w:line="346" w:lineRule="exact" w:before="450" w:after="0"/>
              <w:ind w:left="376" w:right="376" w:firstLine="0"/>
              <w:jc w:val="left"/>
            </w:pPr>
            <w:r>
              <w:rPr>
                <w:w w:val="101.73860168457031"/>
                <w:rFonts w:ascii="OpenSans" w:hAnsi="OpenSans" w:eastAsia="OpenSans"/>
                <w:b/>
                <w:i w:val="0"/>
                <w:color w:val="333333"/>
                <w:sz w:val="25"/>
              </w:rPr>
              <w:t xml:space="preserve">Task5: </w:t>
            </w:r>
            <w:r>
              <w:rPr>
                <w:w w:val="101.73860168457031"/>
                <w:rFonts w:ascii="PingFangSC" w:hAnsi="PingFangSC" w:eastAsia="PingFangSC"/>
                <w:b/>
                <w:i w:val="0"/>
                <w:color w:val="333333"/>
                <w:sz w:val="25"/>
              </w:rPr>
              <w:t>基于循环数组实现数据队列（</w:t>
            </w:r>
            <w:r>
              <w:rPr>
                <w:w w:val="101.73860168457031"/>
                <w:rFonts w:ascii="OpenSans" w:hAnsi="OpenSans" w:eastAsia="OpenSans"/>
                <w:b/>
                <w:i w:val="0"/>
                <w:color w:val="333333"/>
                <w:sz w:val="25"/>
              </w:rPr>
              <w:t>ArrQueue</w:t>
            </w:r>
            <w:r>
              <w:rPr>
                <w:w w:val="101.73860168457031"/>
                <w:rFonts w:ascii="PingFangSC" w:hAnsi="PingFangSC" w:eastAsia="PingFangSC"/>
                <w:b/>
                <w:i w:val="0"/>
                <w:color w:val="333333"/>
                <w:sz w:val="25"/>
              </w:rPr>
              <w:t>）功能</w:t>
            </w:r>
          </w:p>
        </w:tc>
        <w:tc>
          <w:tcPr>
            <w:tcW w:type="dxa" w:w="2518"/>
            <w:tcBorders/>
            <w:shd w:fill="ffffff"/>
            <w:tcMar>
              <w:start w:w="0" w:type="dxa"/>
              <w:end w:w="0" w:type="dxa"/>
            </w:tcMar>
          </w:tcPr>
          <w:p>
            <w:pPr>
              <w:autoSpaceDN w:val="0"/>
              <w:autoSpaceDE w:val="0"/>
              <w:widowControl/>
              <w:spacing w:line="346" w:lineRule="exact" w:before="450" w:after="0"/>
              <w:ind w:left="352" w:right="352" w:firstLine="0"/>
              <w:jc w:val="right"/>
            </w:pPr>
            <w:r>
              <w:rPr>
                <w:w w:val="101.73860168457031"/>
                <w:rFonts w:ascii="OpenSans" w:hAnsi="OpenSans" w:eastAsia="OpenSans"/>
                <w:b/>
                <w:i w:val="0"/>
                <w:color w:val="4183C4"/>
                <w:sz w:val="25"/>
              </w:rPr>
              <w:t xml:space="preserve"> </w:t>
            </w:r>
          </w:p>
        </w:tc>
      </w:tr>
    </w:tbl>
    <w:p>
      <w:pPr>
        <w:autoSpaceDN w:val="0"/>
        <w:autoSpaceDE w:val="0"/>
        <w:widowControl/>
        <w:spacing w:line="282" w:lineRule="exact" w:before="114" w:after="0"/>
        <w:ind w:left="0" w:right="0" w:firstLine="0"/>
        <w:jc w:val="center"/>
      </w:pPr>
      <w:r>
        <w:rPr>
          <w:w w:val="98.40787251790366"/>
          <w:rFonts w:ascii="PingFangSC" w:hAnsi="PingFangSC" w:eastAsia="PingFangSC"/>
          <w:b w:val="0"/>
          <w:i w:val="0"/>
          <w:color w:val="333333"/>
          <w:sz w:val="21"/>
        </w:rPr>
        <w:t>分别在</w:t>
      </w:r>
      <w:r>
        <w:rPr>
          <w:w w:val="98.40787251790366"/>
          <w:rFonts w:ascii="OpenSans" w:hAnsi="OpenSans" w:eastAsia="OpenSans"/>
          <w:b/>
          <w:i w:val="0"/>
          <w:color w:val="333333"/>
          <w:sz w:val="21"/>
        </w:rPr>
        <w:t>queue.h</w:t>
      </w:r>
      <w:r>
        <w:rPr>
          <w:w w:val="98.40787251790366"/>
          <w:rFonts w:ascii="PingFangSC" w:hAnsi="PingFangSC" w:eastAsia="PingFangSC"/>
          <w:b w:val="0"/>
          <w:i w:val="0"/>
          <w:color w:val="333333"/>
          <w:sz w:val="21"/>
        </w:rPr>
        <w:t>和</w:t>
      </w:r>
      <w:r>
        <w:rPr>
          <w:w w:val="98.40787251790366"/>
          <w:rFonts w:ascii="OpenSans" w:hAnsi="OpenSans" w:eastAsia="OpenSans"/>
          <w:b/>
          <w:i w:val="0"/>
          <w:color w:val="333333"/>
          <w:sz w:val="21"/>
        </w:rPr>
        <w:t>queue.cpp</w:t>
      </w:r>
      <w:r>
        <w:rPr>
          <w:w w:val="98.40787251790366"/>
          <w:rFonts w:ascii="PingFangSC" w:hAnsi="PingFangSC" w:eastAsia="PingFangSC"/>
          <w:b w:val="0"/>
          <w:i w:val="0"/>
          <w:color w:val="333333"/>
          <w:sz w:val="21"/>
        </w:rPr>
        <w:t>⽂件中编写代码完成</w:t>
      </w:r>
      <w:r>
        <w:rPr>
          <w:shd w:val="clear" w:color="auto" w:fill="e7eaed"/>
          <w:shd w:val="clear" w:color="auto" w:fill="f3f3f3"/>
          <w:rFonts w:ascii="Courier" w:hAnsi="Courier" w:eastAsia="Courier"/>
          <w:b w:val="0"/>
          <w:i w:val="0"/>
          <w:color w:val="333333"/>
          <w:sz w:val="19"/>
        </w:rPr>
        <w:t xml:space="preserve"> ArrQueue</w:t>
      </w:r>
      <w:r>
        <w:rPr>
          <w:shd w:val="clear" w:color="auto" w:fill="e7eaed"/>
          <w:shd w:val="clear" w:color="auto" w:fill="f3f3f3"/>
          <w:w w:val="98.40787251790366"/>
          <w:rFonts w:ascii="PingFangSC" w:hAnsi="PingFangSC" w:eastAsia="PingFangSC"/>
          <w:b w:val="0"/>
          <w:i w:val="0"/>
          <w:color w:val="333333"/>
          <w:sz w:val="21"/>
        </w:rPr>
        <w:t xml:space="preserve"> </w:t>
      </w:r>
      <w:r>
        <w:rPr>
          <w:w w:val="98.40787251790366"/>
          <w:rFonts w:ascii="PingFangSC" w:hAnsi="PingFangSC" w:eastAsia="PingFangSC"/>
          <w:b w:val="0"/>
          <w:i w:val="0"/>
          <w:color w:val="333333"/>
          <w:sz w:val="21"/>
        </w:rPr>
        <w:t>类的功能声明和实现，该类的底层基于循环数组结构</w:t>
      </w:r>
    </w:p>
    <w:p>
      <w:pPr>
        <w:autoSpaceDN w:val="0"/>
        <w:autoSpaceDE w:val="0"/>
        <w:widowControl/>
        <w:spacing w:line="250" w:lineRule="exact" w:before="72" w:after="0"/>
        <w:ind w:left="752" w:right="752" w:firstLine="0"/>
        <w:jc w:val="left"/>
      </w:pPr>
      <w:r>
        <w:rPr>
          <w:w w:val="98.40787251790366"/>
          <w:rFonts w:ascii="PingFangSC" w:hAnsi="PingFangSC" w:eastAsia="PingFangSC"/>
          <w:b w:val="0"/>
          <w:i w:val="0"/>
          <w:color w:val="333333"/>
          <w:sz w:val="21"/>
        </w:rPr>
        <w:t>存储数据栈中的元素，并应满⾜以下⼀些功能要求：</w:t>
      </w:r>
    </w:p>
    <w:p>
      <w:pPr>
        <w:autoSpaceDN w:val="0"/>
        <w:autoSpaceDE w:val="0"/>
        <w:widowControl/>
        <w:spacing w:line="248" w:lineRule="exact" w:before="236" w:after="0"/>
        <w:ind w:left="1054" w:right="1054" w:firstLine="0"/>
        <w:jc w:val="left"/>
      </w:pPr>
      <w:r>
        <w:rPr>
          <w:w w:val="98.40787251790366"/>
          <w:rFonts w:ascii="PingFangSC" w:hAnsi="PingFangSC" w:eastAsia="PingFangSC"/>
          <w:b w:val="0"/>
          <w:i w:val="0"/>
          <w:color w:val="777777"/>
          <w:sz w:val="21"/>
        </w:rPr>
        <w:t>注意：循环数组⾸尾相接，当存储到最后⼀个元素后，下⼀个元素从第⼀个位置开始存储</w:t>
      </w:r>
    </w:p>
    <w:p>
      <w:pPr>
        <w:autoSpaceDN w:val="0"/>
        <w:autoSpaceDE w:val="0"/>
        <w:widowControl/>
        <w:spacing w:line="282" w:lineRule="exact" w:before="216" w:after="0"/>
        <w:ind w:left="1228" w:right="1228" w:firstLine="0"/>
        <w:jc w:val="left"/>
      </w:pPr>
      <w:r>
        <w:rPr>
          <w:w w:val="98.40787251790366"/>
          <w:rFonts w:ascii="OpenSans" w:hAnsi="OpenSans" w:eastAsia="OpenSans"/>
          <w:b w:val="0"/>
          <w:i w:val="0"/>
          <w:color w:val="333333"/>
          <w:sz w:val="21"/>
        </w:rPr>
        <w:t>private</w:t>
      </w:r>
      <w:r>
        <w:rPr>
          <w:w w:val="98.40787251790366"/>
          <w:rFonts w:ascii="PingFangSC" w:hAnsi="PingFangSC" w:eastAsia="PingFangSC"/>
          <w:b w:val="0"/>
          <w:i w:val="0"/>
          <w:color w:val="333333"/>
          <w:sz w:val="21"/>
        </w:rPr>
        <w:t>成员：</w:t>
      </w:r>
    </w:p>
    <w:p>
      <w:pPr>
        <w:autoSpaceDN w:val="0"/>
        <w:autoSpaceDE w:val="0"/>
        <w:widowControl/>
        <w:spacing w:line="282" w:lineRule="exact" w:before="140" w:after="0"/>
        <w:ind w:left="1754" w:right="1754" w:firstLine="0"/>
        <w:jc w:val="left"/>
      </w:pPr>
      <w:r>
        <w:rPr>
          <w:shd w:val="clear" w:color="auto" w:fill="e7eaed"/>
          <w:shd w:val="clear" w:color="auto" w:fill="f3f3f3"/>
          <w:rFonts w:ascii="Courier" w:hAnsi="Courier" w:eastAsia="Courier"/>
          <w:b w:val="0"/>
          <w:i w:val="0"/>
          <w:color w:val="333333"/>
          <w:sz w:val="19"/>
        </w:rPr>
        <w:t>ARR_MAX</w:t>
      </w:r>
      <w:r>
        <w:rPr>
          <w:shd w:val="clear" w:color="auto" w:fill="e7eaed"/>
          <w:shd w:val="clear" w:color="auto" w:fill="f3f3f3"/>
          <w:w w:val="98.40787251790366"/>
          <w:rFonts w:ascii="OpenSans" w:hAnsi="OpenSans" w:eastAsia="OpenSans"/>
          <w:b w:val="0"/>
          <w:i w:val="0"/>
          <w:color w:val="333333"/>
          <w:sz w:val="21"/>
        </w:rPr>
        <w:t xml:space="preserve"> </w:t>
      </w:r>
      <w:r>
        <w:rPr>
          <w:w w:val="98.40787251790366"/>
          <w:rFonts w:ascii="OpenSans" w:hAnsi="OpenSans" w:eastAsia="OpenSans"/>
          <w:b w:val="0"/>
          <w:i w:val="0"/>
          <w:color w:val="333333"/>
          <w:sz w:val="21"/>
        </w:rPr>
        <w:t xml:space="preserve">: </w:t>
      </w:r>
      <w:r>
        <w:rPr>
          <w:w w:val="98.40787251790366"/>
          <w:rFonts w:ascii="PingFangSC" w:hAnsi="PingFangSC" w:eastAsia="PingFangSC"/>
          <w:b w:val="0"/>
          <w:i w:val="0"/>
          <w:color w:val="333333"/>
          <w:sz w:val="21"/>
        </w:rPr>
        <w:t>整型类常量，⽤于表示所有数据队列对象的最⼤容量。</w:t>
      </w:r>
    </w:p>
    <w:p>
      <w:pPr>
        <w:autoSpaceDN w:val="0"/>
        <w:autoSpaceDE w:val="0"/>
        <w:widowControl/>
        <w:spacing w:line="282" w:lineRule="exact" w:before="154" w:after="0"/>
        <w:ind w:left="1754" w:right="1754" w:firstLine="0"/>
        <w:jc w:val="left"/>
      </w:pPr>
      <w:r>
        <w:rPr>
          <w:shd w:val="clear" w:color="auto" w:fill="e7eaed"/>
          <w:shd w:val="clear" w:color="auto" w:fill="f3f3f3"/>
          <w:rFonts w:ascii="Courier" w:hAnsi="Courier" w:eastAsia="Courier"/>
          <w:b w:val="0"/>
          <w:i w:val="0"/>
          <w:color w:val="333333"/>
          <w:sz w:val="19"/>
        </w:rPr>
        <w:t>arr</w:t>
      </w:r>
      <w:r>
        <w:rPr>
          <w:shd w:val="clear" w:color="auto" w:fill="e7eaed"/>
          <w:shd w:val="clear" w:color="auto" w:fill="f3f3f3"/>
          <w:w w:val="98.40787251790366"/>
          <w:rFonts w:ascii="OpenSans" w:hAnsi="OpenSans" w:eastAsia="OpenSans"/>
          <w:b w:val="0"/>
          <w:i w:val="0"/>
          <w:color w:val="333333"/>
          <w:sz w:val="21"/>
        </w:rPr>
        <w:t xml:space="preserve"> </w:t>
      </w:r>
      <w:r>
        <w:rPr>
          <w:w w:val="98.40787251790366"/>
          <w:rFonts w:ascii="OpenSans" w:hAnsi="OpenSans" w:eastAsia="OpenSans"/>
          <w:b w:val="0"/>
          <w:i w:val="0"/>
          <w:color w:val="333333"/>
          <w:sz w:val="21"/>
        </w:rPr>
        <w:t xml:space="preserve">: </w:t>
      </w:r>
      <w:r>
        <w:rPr>
          <w:w w:val="98.40787251790366"/>
          <w:rFonts w:ascii="PingFangSC" w:hAnsi="PingFangSC" w:eastAsia="PingFangSC"/>
          <w:b w:val="0"/>
          <w:i w:val="0"/>
          <w:color w:val="333333"/>
          <w:sz w:val="21"/>
        </w:rPr>
        <w:t>保存数据队列各个数据项的整型数组，其元素个数由</w:t>
      </w:r>
      <w:r>
        <w:rPr>
          <w:shd w:val="clear" w:color="auto" w:fill="e7eaed"/>
          <w:shd w:val="clear" w:color="auto" w:fill="f3f3f3"/>
          <w:rFonts w:ascii="Courier" w:hAnsi="Courier" w:eastAsia="Courier"/>
          <w:b w:val="0"/>
          <w:i w:val="0"/>
          <w:color w:val="333333"/>
          <w:sz w:val="19"/>
        </w:rPr>
        <w:t xml:space="preserve"> ARR_MAX</w:t>
      </w:r>
      <w:r>
        <w:rPr>
          <w:shd w:val="clear" w:color="auto" w:fill="e7eaed"/>
          <w:shd w:val="clear" w:color="auto" w:fill="f3f3f3"/>
          <w:w w:val="98.40787251790366"/>
          <w:rFonts w:ascii="PingFangSC" w:hAnsi="PingFangSC" w:eastAsia="PingFangSC"/>
          <w:b w:val="0"/>
          <w:i w:val="0"/>
          <w:color w:val="333333"/>
          <w:sz w:val="21"/>
        </w:rPr>
        <w:t xml:space="preserve"> </w:t>
      </w:r>
      <w:r>
        <w:rPr>
          <w:w w:val="98.40787251790366"/>
          <w:rFonts w:ascii="PingFangSC" w:hAnsi="PingFangSC" w:eastAsia="PingFangSC"/>
          <w:b w:val="0"/>
          <w:i w:val="0"/>
          <w:color w:val="333333"/>
          <w:sz w:val="21"/>
        </w:rPr>
        <w:t>指定；</w:t>
      </w:r>
    </w:p>
    <w:p>
      <w:pPr>
        <w:autoSpaceDN w:val="0"/>
        <w:autoSpaceDE w:val="0"/>
        <w:widowControl/>
        <w:spacing w:line="282" w:lineRule="exact" w:before="156" w:after="0"/>
        <w:ind w:left="1754" w:right="1754" w:firstLine="0"/>
        <w:jc w:val="left"/>
      </w:pPr>
      <w:r>
        <w:rPr>
          <w:shd w:val="clear" w:color="auto" w:fill="e7eaed"/>
          <w:shd w:val="clear" w:color="auto" w:fill="f3f3f3"/>
          <w:rFonts w:ascii="Courier" w:hAnsi="Courier" w:eastAsia="Courier"/>
          <w:b w:val="0"/>
          <w:i w:val="0"/>
          <w:color w:val="333333"/>
          <w:sz w:val="19"/>
        </w:rPr>
        <w:t>size</w:t>
      </w:r>
      <w:r>
        <w:rPr>
          <w:shd w:val="clear" w:color="auto" w:fill="e7eaed"/>
          <w:shd w:val="clear" w:color="auto" w:fill="f3f3f3"/>
          <w:w w:val="98.40787251790366"/>
          <w:rFonts w:ascii="OpenSans" w:hAnsi="OpenSans" w:eastAsia="OpenSans"/>
          <w:b w:val="0"/>
          <w:i w:val="0"/>
          <w:color w:val="333333"/>
          <w:sz w:val="21"/>
        </w:rPr>
        <w:t xml:space="preserve"> </w:t>
      </w:r>
      <w:r>
        <w:rPr>
          <w:w w:val="98.40787251790366"/>
          <w:rFonts w:ascii="OpenSans" w:hAnsi="OpenSans" w:eastAsia="OpenSans"/>
          <w:b w:val="0"/>
          <w:i w:val="0"/>
          <w:color w:val="333333"/>
          <w:sz w:val="21"/>
        </w:rPr>
        <w:t xml:space="preserve">: </w:t>
      </w:r>
      <w:r>
        <w:rPr>
          <w:w w:val="98.40787251790366"/>
          <w:rFonts w:ascii="PingFangSC" w:hAnsi="PingFangSC" w:eastAsia="PingFangSC"/>
          <w:b w:val="0"/>
          <w:i w:val="0"/>
          <w:color w:val="333333"/>
          <w:sz w:val="21"/>
        </w:rPr>
        <w:t>保存数据队列中当前数据项的个数，即值应介于</w:t>
      </w:r>
      <w:r>
        <w:rPr>
          <w:w w:val="98.40787251790366"/>
          <w:rFonts w:ascii="OpenSans" w:hAnsi="OpenSans" w:eastAsia="OpenSans"/>
          <w:b w:val="0"/>
          <w:i w:val="0"/>
          <w:color w:val="333333"/>
          <w:sz w:val="21"/>
        </w:rPr>
        <w:t>0</w:t>
      </w:r>
      <w:r>
        <w:rPr>
          <w:w w:val="98.40787251790366"/>
          <w:rFonts w:ascii="PingFangSC" w:hAnsi="PingFangSC" w:eastAsia="PingFangSC"/>
          <w:b w:val="0"/>
          <w:i w:val="0"/>
          <w:color w:val="333333"/>
          <w:sz w:val="21"/>
        </w:rPr>
        <w:t>与</w:t>
      </w:r>
      <w:r>
        <w:rPr>
          <w:shd w:val="clear" w:color="auto" w:fill="e7eaed"/>
          <w:shd w:val="clear" w:color="auto" w:fill="f3f3f3"/>
          <w:rFonts w:ascii="Courier" w:hAnsi="Courier" w:eastAsia="Courier"/>
          <w:b w:val="0"/>
          <w:i w:val="0"/>
          <w:color w:val="333333"/>
          <w:sz w:val="19"/>
        </w:rPr>
        <w:t xml:space="preserve"> ARR_MAX</w:t>
      </w:r>
      <w:r>
        <w:rPr>
          <w:shd w:val="clear" w:color="auto" w:fill="e7eaed"/>
          <w:shd w:val="clear" w:color="auto" w:fill="f3f3f3"/>
          <w:w w:val="98.40787251790366"/>
          <w:rFonts w:ascii="PingFangSC" w:hAnsi="PingFangSC" w:eastAsia="PingFangSC"/>
          <w:b w:val="0"/>
          <w:i w:val="0"/>
          <w:color w:val="333333"/>
          <w:sz w:val="21"/>
        </w:rPr>
        <w:t xml:space="preserve"> </w:t>
      </w:r>
      <w:r>
        <w:rPr>
          <w:w w:val="98.40787251790366"/>
          <w:rFonts w:ascii="PingFangSC" w:hAnsi="PingFangSC" w:eastAsia="PingFangSC"/>
          <w:b w:val="0"/>
          <w:i w:val="0"/>
          <w:color w:val="333333"/>
          <w:sz w:val="21"/>
        </w:rPr>
        <w:t>之间；</w:t>
      </w:r>
    </w:p>
    <w:p>
      <w:pPr>
        <w:autoSpaceDN w:val="0"/>
        <w:autoSpaceDE w:val="0"/>
        <w:widowControl/>
        <w:spacing w:line="280" w:lineRule="exact" w:before="156" w:after="0"/>
        <w:ind w:left="760" w:right="760" w:firstLine="0"/>
        <w:jc w:val="right"/>
      </w:pPr>
      <w:r>
        <w:rPr>
          <w:shd w:val="clear" w:color="auto" w:fill="e7eaed"/>
          <w:shd w:val="clear" w:color="auto" w:fill="f3f3f3"/>
          <w:rFonts w:ascii="Courier" w:hAnsi="Courier" w:eastAsia="Courier"/>
          <w:b w:val="0"/>
          <w:i w:val="0"/>
          <w:color w:val="333333"/>
          <w:sz w:val="19"/>
        </w:rPr>
        <w:t>front</w:t>
      </w:r>
      <w:r>
        <w:rPr>
          <w:shd w:val="clear" w:color="auto" w:fill="e7eaed"/>
          <w:shd w:val="clear" w:color="auto" w:fill="f3f3f3"/>
          <w:w w:val="98.40787251790366"/>
          <w:rFonts w:ascii="OpenSans" w:hAnsi="OpenSans" w:eastAsia="OpenSans"/>
          <w:b w:val="0"/>
          <w:i w:val="0"/>
          <w:color w:val="333333"/>
          <w:sz w:val="21"/>
        </w:rPr>
        <w:t xml:space="preserve"> </w:t>
      </w:r>
      <w:r>
        <w:rPr>
          <w:w w:val="98.40787251790366"/>
          <w:rFonts w:ascii="OpenSans" w:hAnsi="OpenSans" w:eastAsia="OpenSans"/>
          <w:b w:val="0"/>
          <w:i w:val="0"/>
          <w:color w:val="333333"/>
          <w:sz w:val="21"/>
        </w:rPr>
        <w:t xml:space="preserve">: </w:t>
      </w:r>
      <w:r>
        <w:rPr>
          <w:w w:val="98.40787251790366"/>
          <w:rFonts w:ascii="PingFangSC" w:hAnsi="PingFangSC" w:eastAsia="PingFangSC"/>
          <w:b w:val="0"/>
          <w:i w:val="0"/>
          <w:color w:val="333333"/>
          <w:sz w:val="21"/>
        </w:rPr>
        <w:t>保存当前最早进⼊数据队列的数据项的索引位置，当数据队列为空时，该数据成员的值应为</w:t>
      </w:r>
      <w:r>
        <w:rPr>
          <w:w w:val="98.40787251790366"/>
          <w:rFonts w:ascii="OpenSans" w:hAnsi="OpenSans" w:eastAsia="OpenSans"/>
          <w:b w:val="0"/>
          <w:i w:val="0"/>
          <w:color w:val="333333"/>
          <w:sz w:val="21"/>
        </w:rPr>
        <w:t>-1</w:t>
      </w:r>
      <w:r>
        <w:rPr>
          <w:w w:val="98.40787251790366"/>
          <w:rFonts w:ascii="PingFangSC" w:hAnsi="PingFangSC" w:eastAsia="PingFangSC"/>
          <w:b w:val="0"/>
          <w:i w:val="0"/>
          <w:color w:val="333333"/>
          <w:sz w:val="21"/>
        </w:rPr>
        <w:t>；</w:t>
      </w:r>
    </w:p>
    <w:p>
      <w:pPr>
        <w:autoSpaceDN w:val="0"/>
        <w:autoSpaceDE w:val="0"/>
        <w:widowControl/>
        <w:spacing w:line="282" w:lineRule="exact" w:before="156" w:after="0"/>
        <w:ind w:left="990" w:right="990" w:firstLine="0"/>
        <w:jc w:val="right"/>
      </w:pPr>
      <w:r>
        <w:rPr>
          <w:shd w:val="clear" w:color="auto" w:fill="e7eaed"/>
          <w:shd w:val="clear" w:color="auto" w:fill="f3f3f3"/>
          <w:rFonts w:ascii="Courier" w:hAnsi="Courier" w:eastAsia="Courier"/>
          <w:b w:val="0"/>
          <w:i w:val="0"/>
          <w:color w:val="333333"/>
          <w:sz w:val="19"/>
        </w:rPr>
        <w:t>end</w:t>
      </w:r>
      <w:r>
        <w:rPr>
          <w:shd w:val="clear" w:color="auto" w:fill="e7eaed"/>
          <w:shd w:val="clear" w:color="auto" w:fill="f3f3f3"/>
          <w:w w:val="98.40787251790366"/>
          <w:rFonts w:ascii="OpenSans" w:hAnsi="OpenSans" w:eastAsia="OpenSans"/>
          <w:b w:val="0"/>
          <w:i w:val="0"/>
          <w:color w:val="333333"/>
          <w:sz w:val="21"/>
        </w:rPr>
        <w:t xml:space="preserve"> </w:t>
      </w:r>
      <w:r>
        <w:rPr>
          <w:w w:val="98.40787251790366"/>
          <w:rFonts w:ascii="OpenSans" w:hAnsi="OpenSans" w:eastAsia="OpenSans"/>
          <w:b w:val="0"/>
          <w:i w:val="0"/>
          <w:color w:val="333333"/>
          <w:sz w:val="21"/>
        </w:rPr>
        <w:t xml:space="preserve">: </w:t>
      </w:r>
      <w:r>
        <w:rPr>
          <w:w w:val="98.40787251790366"/>
          <w:rFonts w:ascii="PingFangSC" w:hAnsi="PingFangSC" w:eastAsia="PingFangSC"/>
          <w:b w:val="0"/>
          <w:i w:val="0"/>
          <w:color w:val="333333"/>
          <w:sz w:val="21"/>
        </w:rPr>
        <w:t>保存当前最后进⼊数据队列的数据项的索引位置，当数据队列为空时，该数据成员的值应为</w:t>
      </w:r>
      <w:r>
        <w:rPr>
          <w:w w:val="98.40787251790366"/>
          <w:rFonts w:ascii="OpenSans" w:hAnsi="OpenSans" w:eastAsia="OpenSans"/>
          <w:b w:val="0"/>
          <w:i w:val="0"/>
          <w:color w:val="333333"/>
          <w:sz w:val="21"/>
        </w:rPr>
        <w:t>-1</w:t>
      </w:r>
      <w:r>
        <w:rPr>
          <w:w w:val="98.40787251790366"/>
          <w:rFonts w:ascii="PingFangSC" w:hAnsi="PingFangSC" w:eastAsia="PingFangSC"/>
          <w:b w:val="0"/>
          <w:i w:val="0"/>
          <w:color w:val="333333"/>
          <w:sz w:val="21"/>
        </w:rPr>
        <w:t>；</w:t>
      </w:r>
    </w:p>
    <w:p>
      <w:pPr>
        <w:autoSpaceDN w:val="0"/>
        <w:autoSpaceDE w:val="0"/>
        <w:widowControl/>
        <w:spacing w:line="250" w:lineRule="exact" w:before="278" w:after="0"/>
        <w:ind w:left="2008" w:right="2008" w:firstLine="0"/>
        <w:jc w:val="left"/>
      </w:pPr>
      <w:r>
        <w:rPr>
          <w:w w:val="98.40787251790366"/>
          <w:rFonts w:ascii="PingFangSC" w:hAnsi="PingFangSC" w:eastAsia="PingFangSC"/>
          <w:b w:val="0"/>
          <w:i w:val="0"/>
          <w:color w:val="777777"/>
          <w:sz w:val="21"/>
        </w:rPr>
        <w:t>注意：由于使⽤循环数组存储数据队列中的元素，因此下列公式总是满⾜</w:t>
      </w:r>
    </w:p>
    <w:p>
      <w:pPr>
        <w:autoSpaceDN w:val="0"/>
        <w:autoSpaceDE w:val="0"/>
        <w:widowControl/>
        <w:spacing w:line="282" w:lineRule="exact" w:before="152" w:after="0"/>
        <w:ind w:left="2008" w:right="2008" w:firstLine="0"/>
        <w:jc w:val="left"/>
      </w:pPr>
      <w:r>
        <w:rPr>
          <w:w w:val="98.40787251790366"/>
          <w:rFonts w:ascii="OpenSans" w:hAnsi="OpenSans" w:eastAsia="OpenSans"/>
          <w:b w:val="0"/>
          <w:i w:val="0"/>
          <w:color w:val="777777"/>
          <w:sz w:val="21"/>
        </w:rPr>
        <w:t>End == ( front + size -1 ) % ARR_MAX</w:t>
      </w:r>
    </w:p>
    <w:p>
      <w:pPr>
        <w:autoSpaceDN w:val="0"/>
        <w:autoSpaceDE w:val="0"/>
        <w:widowControl/>
        <w:spacing w:line="282" w:lineRule="exact" w:before="242" w:after="0"/>
        <w:ind w:left="1228" w:right="1228" w:firstLine="0"/>
        <w:jc w:val="left"/>
      </w:pPr>
      <w:r>
        <w:rPr>
          <w:w w:val="98.40787251790366"/>
          <w:rFonts w:ascii="OpenSans" w:hAnsi="OpenSans" w:eastAsia="OpenSans"/>
          <w:b w:val="0"/>
          <w:i w:val="0"/>
          <w:color w:val="333333"/>
          <w:sz w:val="21"/>
        </w:rPr>
        <w:t>public</w:t>
      </w:r>
      <w:r>
        <w:rPr>
          <w:w w:val="98.40787251790366"/>
          <w:rFonts w:ascii="PingFangSC" w:hAnsi="PingFangSC" w:eastAsia="PingFangSC"/>
          <w:b w:val="0"/>
          <w:i w:val="0"/>
          <w:color w:val="333333"/>
          <w:sz w:val="21"/>
        </w:rPr>
        <w:t>成员：</w:t>
      </w:r>
    </w:p>
    <w:p>
      <w:pPr>
        <w:autoSpaceDN w:val="0"/>
        <w:autoSpaceDE w:val="0"/>
        <w:widowControl/>
        <w:spacing w:line="282" w:lineRule="exact" w:before="140" w:after="0"/>
        <w:ind w:left="1096" w:right="1096" w:firstLine="0"/>
        <w:jc w:val="right"/>
      </w:pPr>
      <w:r>
        <w:rPr>
          <w:shd w:val="clear" w:color="auto" w:fill="e7eaed"/>
          <w:shd w:val="clear" w:color="auto" w:fill="f3f3f3"/>
          <w:rFonts w:ascii="Courier" w:hAnsi="Courier" w:eastAsia="Courier"/>
          <w:b w:val="0"/>
          <w:i w:val="0"/>
          <w:color w:val="333333"/>
          <w:sz w:val="19"/>
        </w:rPr>
        <w:t>ArrQueue()</w:t>
      </w:r>
      <w:r>
        <w:rPr>
          <w:shd w:val="clear" w:color="auto" w:fill="e7eaed"/>
          <w:shd w:val="clear" w:color="auto" w:fill="f3f3f3"/>
          <w:w w:val="98.40787251790366"/>
          <w:rFonts w:ascii="OpenSans" w:hAnsi="OpenSans" w:eastAsia="OpenSans"/>
          <w:b w:val="0"/>
          <w:i w:val="0"/>
          <w:color w:val="333333"/>
          <w:sz w:val="21"/>
        </w:rPr>
        <w:t xml:space="preserve"> </w:t>
      </w:r>
      <w:r>
        <w:rPr>
          <w:w w:val="98.40787251790366"/>
          <w:rFonts w:ascii="OpenSans" w:hAnsi="OpenSans" w:eastAsia="OpenSans"/>
          <w:b w:val="0"/>
          <w:i w:val="0"/>
          <w:color w:val="333333"/>
          <w:sz w:val="21"/>
        </w:rPr>
        <w:t xml:space="preserve">: </w:t>
      </w:r>
      <w:r>
        <w:rPr>
          <w:w w:val="98.40787251790366"/>
          <w:rFonts w:ascii="PingFangSC" w:hAnsi="PingFangSC" w:eastAsia="PingFangSC"/>
          <w:b w:val="0"/>
          <w:i w:val="0"/>
          <w:color w:val="333333"/>
          <w:sz w:val="21"/>
        </w:rPr>
        <w:t>缺省构造函数，⽤于初始化⼀个空的数据队列，其</w:t>
      </w:r>
      <w:r>
        <w:rPr>
          <w:shd w:val="clear" w:color="auto" w:fill="e7eaed"/>
          <w:shd w:val="clear" w:color="auto" w:fill="f3f3f3"/>
          <w:rFonts w:ascii="Courier" w:hAnsi="Courier" w:eastAsia="Courier"/>
          <w:b w:val="0"/>
          <w:i w:val="0"/>
          <w:color w:val="333333"/>
          <w:sz w:val="19"/>
        </w:rPr>
        <w:t xml:space="preserve"> size</w:t>
      </w:r>
      <w:r>
        <w:rPr>
          <w:shd w:val="clear" w:color="auto" w:fill="e7eaed"/>
          <w:shd w:val="clear" w:color="auto" w:fill="f3f3f3"/>
          <w:w w:val="98.40787251790366"/>
          <w:rFonts w:ascii="PingFangSC" w:hAnsi="PingFangSC" w:eastAsia="PingFangSC"/>
          <w:b w:val="0"/>
          <w:i w:val="0"/>
          <w:color w:val="333333"/>
          <w:sz w:val="21"/>
        </w:rPr>
        <w:t xml:space="preserve"> </w:t>
      </w:r>
      <w:r>
        <w:rPr>
          <w:w w:val="98.40787251790366"/>
          <w:rFonts w:ascii="PingFangSC" w:hAnsi="PingFangSC" w:eastAsia="PingFangSC"/>
          <w:b w:val="0"/>
          <w:i w:val="0"/>
          <w:color w:val="333333"/>
          <w:sz w:val="21"/>
        </w:rPr>
        <w:t>为</w:t>
      </w:r>
      <w:r>
        <w:rPr>
          <w:w w:val="98.40787251790366"/>
          <w:rFonts w:ascii="OpenSans" w:hAnsi="OpenSans" w:eastAsia="OpenSans"/>
          <w:b w:val="0"/>
          <w:i w:val="0"/>
          <w:color w:val="333333"/>
          <w:sz w:val="21"/>
        </w:rPr>
        <w:t>0</w:t>
      </w:r>
      <w:r>
        <w:rPr>
          <w:w w:val="98.40787251790366"/>
          <w:rFonts w:ascii="PingFangSC" w:hAnsi="PingFangSC" w:eastAsia="PingFangSC"/>
          <w:b w:val="0"/>
          <w:i w:val="0"/>
          <w:color w:val="333333"/>
          <w:sz w:val="21"/>
        </w:rPr>
        <w:t>，</w:t>
      </w:r>
      <w:r>
        <w:rPr>
          <w:shd w:val="clear" w:color="auto" w:fill="e7eaed"/>
          <w:shd w:val="clear" w:color="auto" w:fill="f3f3f3"/>
          <w:rFonts w:ascii="Courier" w:hAnsi="Courier" w:eastAsia="Courier"/>
          <w:b w:val="0"/>
          <w:i w:val="0"/>
          <w:color w:val="333333"/>
          <w:sz w:val="19"/>
        </w:rPr>
        <w:t xml:space="preserve"> front</w:t>
      </w:r>
      <w:r>
        <w:rPr>
          <w:shd w:val="clear" w:color="auto" w:fill="e7eaed"/>
          <w:shd w:val="clear" w:color="auto" w:fill="f3f3f3"/>
          <w:w w:val="98.40787251790366"/>
          <w:rFonts w:ascii="PingFangSC" w:hAnsi="PingFangSC" w:eastAsia="PingFangSC"/>
          <w:b w:val="0"/>
          <w:i w:val="0"/>
          <w:color w:val="333333"/>
          <w:sz w:val="21"/>
        </w:rPr>
        <w:t xml:space="preserve"> </w:t>
      </w:r>
      <w:r>
        <w:rPr>
          <w:w w:val="98.40787251790366"/>
          <w:rFonts w:ascii="PingFangSC" w:hAnsi="PingFangSC" w:eastAsia="PingFangSC"/>
          <w:b w:val="0"/>
          <w:i w:val="0"/>
          <w:color w:val="333333"/>
          <w:sz w:val="21"/>
        </w:rPr>
        <w:t>和</w:t>
      </w:r>
      <w:r>
        <w:rPr>
          <w:shd w:val="clear" w:color="auto" w:fill="e7eaed"/>
          <w:shd w:val="clear" w:color="auto" w:fill="f3f3f3"/>
          <w:rFonts w:ascii="Courier" w:hAnsi="Courier" w:eastAsia="Courier"/>
          <w:b w:val="0"/>
          <w:i w:val="0"/>
          <w:color w:val="333333"/>
          <w:sz w:val="19"/>
        </w:rPr>
        <w:t xml:space="preserve"> end</w:t>
      </w:r>
      <w:r>
        <w:rPr>
          <w:shd w:val="clear" w:color="auto" w:fill="e7eaed"/>
          <w:shd w:val="clear" w:color="auto" w:fill="f3f3f3"/>
          <w:w w:val="98.40787251790366"/>
          <w:rFonts w:ascii="PingFangSC" w:hAnsi="PingFangSC" w:eastAsia="PingFangSC"/>
          <w:b w:val="0"/>
          <w:i w:val="0"/>
          <w:color w:val="333333"/>
          <w:sz w:val="21"/>
        </w:rPr>
        <w:t xml:space="preserve"> </w:t>
      </w:r>
      <w:r>
        <w:rPr>
          <w:w w:val="98.40787251790366"/>
          <w:rFonts w:ascii="PingFangSC" w:hAnsi="PingFangSC" w:eastAsia="PingFangSC"/>
          <w:b w:val="0"/>
          <w:i w:val="0"/>
          <w:color w:val="333333"/>
          <w:sz w:val="21"/>
        </w:rPr>
        <w:t>都为</w:t>
      </w:r>
      <w:r>
        <w:rPr>
          <w:w w:val="98.40787251790366"/>
          <w:rFonts w:ascii="OpenSans" w:hAnsi="OpenSans" w:eastAsia="OpenSans"/>
          <w:b w:val="0"/>
          <w:i w:val="0"/>
          <w:color w:val="333333"/>
          <w:sz w:val="21"/>
        </w:rPr>
        <w:t>-1</w:t>
      </w:r>
      <w:r>
        <w:rPr>
          <w:w w:val="98.40787251790366"/>
          <w:rFonts w:ascii="PingFangSC" w:hAnsi="PingFangSC" w:eastAsia="PingFangSC"/>
          <w:b w:val="0"/>
          <w:i w:val="0"/>
          <w:color w:val="333333"/>
          <w:sz w:val="21"/>
        </w:rPr>
        <w:t>；</w:t>
      </w:r>
    </w:p>
    <w:p>
      <w:pPr>
        <w:autoSpaceDN w:val="0"/>
        <w:autoSpaceDE w:val="0"/>
        <w:widowControl/>
        <w:spacing w:line="280" w:lineRule="exact" w:before="156" w:after="0"/>
        <w:ind w:left="1754" w:right="1754" w:firstLine="0"/>
        <w:jc w:val="left"/>
      </w:pPr>
      <w:r>
        <w:rPr>
          <w:shd w:val="clear" w:color="auto" w:fill="e7eaed"/>
          <w:shd w:val="clear" w:color="auto" w:fill="f3f3f3"/>
          <w:rFonts w:ascii="Courier" w:hAnsi="Courier" w:eastAsia="Courier"/>
          <w:b w:val="0"/>
          <w:i w:val="0"/>
          <w:color w:val="333333"/>
          <w:sz w:val="19"/>
        </w:rPr>
        <w:t>~ArrQueue()</w:t>
      </w:r>
      <w:r>
        <w:rPr>
          <w:shd w:val="clear" w:color="auto" w:fill="e7eaed"/>
          <w:shd w:val="clear" w:color="auto" w:fill="f3f3f3"/>
          <w:w w:val="98.40787251790366"/>
          <w:rFonts w:ascii="OpenSans" w:hAnsi="OpenSans" w:eastAsia="OpenSans"/>
          <w:b w:val="0"/>
          <w:i w:val="0"/>
          <w:color w:val="333333"/>
          <w:sz w:val="21"/>
        </w:rPr>
        <w:t xml:space="preserve"> </w:t>
      </w:r>
      <w:r>
        <w:rPr>
          <w:w w:val="98.40787251790366"/>
          <w:rFonts w:ascii="OpenSans" w:hAnsi="OpenSans" w:eastAsia="OpenSans"/>
          <w:b w:val="0"/>
          <w:i w:val="0"/>
          <w:color w:val="333333"/>
          <w:sz w:val="21"/>
        </w:rPr>
        <w:t xml:space="preserve">: </w:t>
      </w:r>
      <w:r>
        <w:rPr>
          <w:w w:val="98.40787251790366"/>
          <w:rFonts w:ascii="PingFangSC" w:hAnsi="PingFangSC" w:eastAsia="PingFangSC"/>
          <w:b w:val="0"/>
          <w:i w:val="0"/>
          <w:color w:val="333333"/>
          <w:sz w:val="21"/>
        </w:rPr>
        <w:t>析构函数，⽤于释放数据栈对象及相关内存空间；</w:t>
      </w:r>
    </w:p>
    <w:p>
      <w:pPr>
        <w:autoSpaceDN w:val="0"/>
        <w:autoSpaceDE w:val="0"/>
        <w:widowControl/>
        <w:spacing w:line="248" w:lineRule="exact" w:before="280" w:after="0"/>
        <w:ind w:left="1420" w:right="1420" w:firstLine="0"/>
        <w:jc w:val="right"/>
      </w:pPr>
      <w:r>
        <w:rPr>
          <w:w w:val="98.40787251790366"/>
          <w:rFonts w:ascii="PingFangSC" w:hAnsi="PingFangSC" w:eastAsia="PingFangSC"/>
          <w:b w:val="0"/>
          <w:i w:val="0"/>
          <w:color w:val="777777"/>
          <w:sz w:val="21"/>
        </w:rPr>
        <w:t>注意：应根据程序的具体功能逻辑判断该析构函数是否有需要释放的动态内存空间或相关对象</w:t>
      </w:r>
    </w:p>
    <w:p>
      <w:pPr>
        <w:autoSpaceDN w:val="0"/>
        <w:autoSpaceDE w:val="0"/>
        <w:widowControl/>
        <w:spacing w:line="282" w:lineRule="exact" w:before="256" w:after="0"/>
        <w:ind w:left="808" w:right="808" w:firstLine="0"/>
        <w:jc w:val="right"/>
      </w:pPr>
      <w:r>
        <w:rPr>
          <w:shd w:val="clear" w:color="auto" w:fill="e7eaed"/>
          <w:shd w:val="clear" w:color="auto" w:fill="f3f3f3"/>
          <w:rFonts w:ascii="Courier" w:hAnsi="Courier" w:eastAsia="Courier"/>
          <w:b w:val="0"/>
          <w:i w:val="0"/>
          <w:color w:val="333333"/>
          <w:sz w:val="19"/>
        </w:rPr>
        <w:t>bool enqueue(int n)</w:t>
      </w:r>
      <w:r>
        <w:rPr>
          <w:shd w:val="clear" w:color="auto" w:fill="e7eaed"/>
          <w:shd w:val="clear" w:color="auto" w:fill="f3f3f3"/>
          <w:w w:val="98.40787251790366"/>
          <w:rFonts w:ascii="OpenSans" w:hAnsi="OpenSans" w:eastAsia="OpenSans"/>
          <w:b w:val="0"/>
          <w:i w:val="0"/>
          <w:color w:val="333333"/>
          <w:sz w:val="21"/>
        </w:rPr>
        <w:t xml:space="preserve"> </w:t>
      </w:r>
      <w:r>
        <w:rPr>
          <w:w w:val="98.40787251790366"/>
          <w:rFonts w:ascii="OpenSans" w:hAnsi="OpenSans" w:eastAsia="OpenSans"/>
          <w:b w:val="0"/>
          <w:i w:val="0"/>
          <w:color w:val="333333"/>
          <w:sz w:val="21"/>
        </w:rPr>
        <w:t xml:space="preserve">: </w:t>
      </w:r>
      <w:r>
        <w:rPr>
          <w:w w:val="98.40787251790366"/>
          <w:rFonts w:ascii="PingFangSC" w:hAnsi="PingFangSC" w:eastAsia="PingFangSC"/>
          <w:b w:val="0"/>
          <w:i w:val="0"/>
          <w:color w:val="333333"/>
          <w:sz w:val="21"/>
        </w:rPr>
        <w:t>⼊队函数，⽤于在数据队列的尾部（即</w:t>
      </w:r>
      <w:r>
        <w:rPr>
          <w:shd w:val="clear" w:color="auto" w:fill="e7eaed"/>
          <w:shd w:val="clear" w:color="auto" w:fill="f3f3f3"/>
          <w:rFonts w:ascii="Courier" w:hAnsi="Courier" w:eastAsia="Courier"/>
          <w:b w:val="0"/>
          <w:i w:val="0"/>
          <w:color w:val="333333"/>
          <w:sz w:val="19"/>
        </w:rPr>
        <w:t xml:space="preserve"> arr(end)</w:t>
      </w:r>
      <w:r>
        <w:rPr>
          <w:shd w:val="clear" w:color="auto" w:fill="e7eaed"/>
          <w:shd w:val="clear" w:color="auto" w:fill="f3f3f3"/>
          <w:w w:val="98.40787251790366"/>
          <w:rFonts w:ascii="PingFangSC" w:hAnsi="PingFangSC" w:eastAsia="PingFangSC"/>
          <w:b w:val="0"/>
          <w:i w:val="0"/>
          <w:color w:val="333333"/>
          <w:sz w:val="21"/>
        </w:rPr>
        <w:t xml:space="preserve"> </w:t>
      </w:r>
      <w:r>
        <w:rPr>
          <w:w w:val="98.40787251790366"/>
          <w:rFonts w:ascii="PingFangSC" w:hAnsi="PingFangSC" w:eastAsia="PingFangSC"/>
          <w:b w:val="0"/>
          <w:i w:val="0"/>
          <w:color w:val="333333"/>
          <w:sz w:val="21"/>
        </w:rPr>
        <w:t>位置）存⼊参数</w:t>
      </w:r>
      <w:r>
        <w:rPr>
          <w:shd w:val="clear" w:color="auto" w:fill="e7eaed"/>
          <w:shd w:val="clear" w:color="auto" w:fill="f3f3f3"/>
          <w:rFonts w:ascii="Courier" w:hAnsi="Courier" w:eastAsia="Courier"/>
          <w:b w:val="0"/>
          <w:i w:val="0"/>
          <w:color w:val="333333"/>
          <w:sz w:val="19"/>
        </w:rPr>
        <w:t xml:space="preserve"> n</w:t>
      </w:r>
      <w:r>
        <w:rPr>
          <w:shd w:val="clear" w:color="auto" w:fill="e7eaed"/>
          <w:shd w:val="clear" w:color="auto" w:fill="f3f3f3"/>
          <w:w w:val="98.40787251790366"/>
          <w:rFonts w:ascii="PingFangSC" w:hAnsi="PingFangSC" w:eastAsia="PingFangSC"/>
          <w:b w:val="0"/>
          <w:i w:val="0"/>
          <w:color w:val="333333"/>
          <w:sz w:val="21"/>
        </w:rPr>
        <w:t xml:space="preserve"> </w:t>
      </w:r>
      <w:r>
        <w:rPr>
          <w:w w:val="98.40787251790366"/>
          <w:rFonts w:ascii="PingFangSC" w:hAnsi="PingFangSC" w:eastAsia="PingFangSC"/>
          <w:b w:val="0"/>
          <w:i w:val="0"/>
          <w:color w:val="333333"/>
          <w:sz w:val="21"/>
        </w:rPr>
        <w:t>中传递的</w:t>
      </w:r>
    </w:p>
    <w:p>
      <w:pPr>
        <w:autoSpaceDN w:val="0"/>
        <w:autoSpaceDE w:val="0"/>
        <w:widowControl/>
        <w:spacing w:line="248" w:lineRule="exact" w:before="72" w:after="0"/>
        <w:ind w:left="796" w:right="796" w:firstLine="0"/>
        <w:jc w:val="right"/>
      </w:pPr>
      <w:r>
        <w:rPr>
          <w:w w:val="98.40787251790366"/>
          <w:rFonts w:ascii="PingFangSC" w:hAnsi="PingFangSC" w:eastAsia="PingFangSC"/>
          <w:b w:val="0"/>
          <w:i w:val="0"/>
          <w:color w:val="333333"/>
          <w:sz w:val="21"/>
        </w:rPr>
        <w:t>数据，并更新</w:t>
      </w:r>
      <w:r>
        <w:rPr>
          <w:shd w:val="clear" w:color="auto" w:fill="e7eaed"/>
          <w:shd w:val="clear" w:color="auto" w:fill="f3f3f3"/>
          <w:rFonts w:ascii="Courier" w:hAnsi="Courier" w:eastAsia="Courier"/>
          <w:b w:val="0"/>
          <w:i w:val="0"/>
          <w:color w:val="333333"/>
          <w:sz w:val="19"/>
        </w:rPr>
        <w:t xml:space="preserve"> size</w:t>
      </w:r>
      <w:r>
        <w:rPr>
          <w:shd w:val="clear" w:color="auto" w:fill="e7eaed"/>
          <w:shd w:val="clear" w:color="auto" w:fill="f3f3f3"/>
          <w:w w:val="98.40787251790366"/>
          <w:rFonts w:ascii="PingFangSC" w:hAnsi="PingFangSC" w:eastAsia="PingFangSC"/>
          <w:b w:val="0"/>
          <w:i w:val="0"/>
          <w:color w:val="333333"/>
          <w:sz w:val="21"/>
        </w:rPr>
        <w:t xml:space="preserve"> </w:t>
      </w:r>
      <w:r>
        <w:rPr>
          <w:w w:val="98.40787251790366"/>
          <w:rFonts w:ascii="PingFangSC" w:hAnsi="PingFangSC" w:eastAsia="PingFangSC"/>
          <w:b w:val="0"/>
          <w:i w:val="0"/>
          <w:color w:val="333333"/>
          <w:sz w:val="21"/>
        </w:rPr>
        <w:t>和</w:t>
      </w:r>
      <w:r>
        <w:rPr>
          <w:shd w:val="clear" w:color="auto" w:fill="e7eaed"/>
          <w:shd w:val="clear" w:color="auto" w:fill="f3f3f3"/>
          <w:rFonts w:ascii="Courier" w:hAnsi="Courier" w:eastAsia="Courier"/>
          <w:b w:val="0"/>
          <w:i w:val="0"/>
          <w:color w:val="333333"/>
          <w:sz w:val="19"/>
        </w:rPr>
        <w:t xml:space="preserve"> end</w:t>
      </w:r>
      <w:r>
        <w:rPr>
          <w:shd w:val="clear" w:color="auto" w:fill="e7eaed"/>
          <w:shd w:val="clear" w:color="auto" w:fill="f3f3f3"/>
          <w:w w:val="98.40787251790366"/>
          <w:rFonts w:ascii="PingFangSC" w:hAnsi="PingFangSC" w:eastAsia="PingFangSC"/>
          <w:b w:val="0"/>
          <w:i w:val="0"/>
          <w:color w:val="333333"/>
          <w:sz w:val="21"/>
        </w:rPr>
        <w:t xml:space="preserve"> </w:t>
      </w:r>
      <w:r>
        <w:rPr>
          <w:w w:val="98.40787251790366"/>
          <w:rFonts w:ascii="PingFangSC" w:hAnsi="PingFangSC" w:eastAsia="PingFangSC"/>
          <w:b w:val="0"/>
          <w:i w:val="0"/>
          <w:color w:val="333333"/>
          <w:sz w:val="21"/>
        </w:rPr>
        <w:t>以保持正确的队列状态并返回</w:t>
      </w:r>
      <w:r>
        <w:rPr>
          <w:shd w:val="clear" w:color="auto" w:fill="e7eaed"/>
          <w:shd w:val="clear" w:color="auto" w:fill="f3f3f3"/>
          <w:rFonts w:ascii="Courier" w:hAnsi="Courier" w:eastAsia="Courier"/>
          <w:b w:val="0"/>
          <w:i w:val="0"/>
          <w:color w:val="333333"/>
          <w:sz w:val="19"/>
        </w:rPr>
        <w:t xml:space="preserve"> true</w:t>
      </w:r>
      <w:r>
        <w:rPr>
          <w:shd w:val="clear" w:color="auto" w:fill="e7eaed"/>
          <w:shd w:val="clear" w:color="auto" w:fill="f3f3f3"/>
          <w:w w:val="98.40787251790366"/>
          <w:rFonts w:ascii="PingFangSC" w:hAnsi="PingFangSC" w:eastAsia="PingFangSC"/>
          <w:b w:val="0"/>
          <w:i w:val="0"/>
          <w:color w:val="333333"/>
          <w:sz w:val="21"/>
        </w:rPr>
        <w:t xml:space="preserve"> </w:t>
      </w:r>
      <w:r>
        <w:rPr>
          <w:w w:val="98.40787251790366"/>
          <w:rFonts w:ascii="PingFangSC" w:hAnsi="PingFangSC" w:eastAsia="PingFangSC"/>
          <w:b w:val="0"/>
          <w:i w:val="0"/>
          <w:color w:val="333333"/>
          <w:sz w:val="21"/>
        </w:rPr>
        <w:t>，如果数据队列的容量已满，则不进⾏⼊</w:t>
      </w:r>
    </w:p>
    <w:p>
      <w:pPr>
        <w:autoSpaceDN w:val="0"/>
        <w:autoSpaceDE w:val="0"/>
        <w:widowControl/>
        <w:spacing w:line="248" w:lineRule="exact" w:before="86" w:after="0"/>
        <w:ind w:left="1706" w:right="1706" w:firstLine="0"/>
        <w:jc w:val="left"/>
      </w:pPr>
      <w:r>
        <w:rPr>
          <w:w w:val="98.40787251790366"/>
          <w:rFonts w:ascii="PingFangSC" w:hAnsi="PingFangSC" w:eastAsia="PingFangSC"/>
          <w:b w:val="0"/>
          <w:i w:val="0"/>
          <w:color w:val="333333"/>
          <w:sz w:val="21"/>
        </w:rPr>
        <w:t>队操作并返回</w:t>
      </w:r>
      <w:r>
        <w:rPr>
          <w:shd w:val="clear" w:color="auto" w:fill="e7eaed"/>
          <w:shd w:val="clear" w:color="auto" w:fill="f3f3f3"/>
          <w:rFonts w:ascii="Courier" w:hAnsi="Courier" w:eastAsia="Courier"/>
          <w:b w:val="0"/>
          <w:i w:val="0"/>
          <w:color w:val="333333"/>
          <w:sz w:val="19"/>
        </w:rPr>
        <w:t xml:space="preserve"> false</w:t>
      </w:r>
      <w:r>
        <w:rPr>
          <w:shd w:val="clear" w:color="auto" w:fill="e7eaed"/>
          <w:shd w:val="clear" w:color="auto" w:fill="f3f3f3"/>
          <w:w w:val="98.40787251790366"/>
          <w:rFonts w:ascii="PingFangSC" w:hAnsi="PingFangSC" w:eastAsia="PingFangSC"/>
          <w:b w:val="0"/>
          <w:i w:val="0"/>
          <w:color w:val="333333"/>
          <w:sz w:val="21"/>
        </w:rPr>
        <w:t xml:space="preserve"> </w:t>
      </w:r>
      <w:r>
        <w:rPr>
          <w:w w:val="98.40787251790366"/>
          <w:rFonts w:ascii="PingFangSC" w:hAnsi="PingFangSC" w:eastAsia="PingFangSC"/>
          <w:b w:val="0"/>
          <w:i w:val="0"/>
          <w:color w:val="333333"/>
          <w:sz w:val="21"/>
        </w:rPr>
        <w:t>；</w:t>
      </w:r>
    </w:p>
    <w:p>
      <w:pPr>
        <w:autoSpaceDN w:val="0"/>
        <w:autoSpaceDE w:val="0"/>
        <w:widowControl/>
        <w:spacing w:line="282" w:lineRule="exact" w:before="272" w:after="0"/>
        <w:ind w:left="2008" w:right="2008" w:firstLine="0"/>
        <w:jc w:val="left"/>
      </w:pPr>
      <w:r>
        <w:rPr>
          <w:w w:val="98.40787251790366"/>
          <w:rFonts w:ascii="PingFangSC" w:hAnsi="PingFangSC" w:eastAsia="PingFangSC"/>
          <w:b w:val="0"/>
          <w:i w:val="0"/>
          <w:color w:val="777777"/>
          <w:sz w:val="21"/>
        </w:rPr>
        <w:t>注意：改变</w:t>
      </w:r>
      <w:r>
        <w:rPr>
          <w:w w:val="98.40787251790366"/>
          <w:rFonts w:ascii="OpenSans" w:hAnsi="OpenSans" w:eastAsia="OpenSans"/>
          <w:b w:val="0"/>
          <w:i w:val="0"/>
          <w:color w:val="777777"/>
          <w:sz w:val="21"/>
        </w:rPr>
        <w:t>end</w:t>
      </w:r>
      <w:r>
        <w:rPr>
          <w:w w:val="98.40787251790366"/>
          <w:rFonts w:ascii="PingFangSC" w:hAnsi="PingFangSC" w:eastAsia="PingFangSC"/>
          <w:b w:val="0"/>
          <w:i w:val="0"/>
          <w:color w:val="777777"/>
          <w:sz w:val="21"/>
        </w:rPr>
        <w:t>的数值时应注意符合循环数组的容量限制并正确更新其数值</w:t>
      </w:r>
    </w:p>
    <w:p>
      <w:pPr>
        <w:autoSpaceDN w:val="0"/>
        <w:autoSpaceDE w:val="0"/>
        <w:widowControl/>
        <w:spacing w:line="282" w:lineRule="exact" w:before="242" w:after="0"/>
        <w:ind w:left="882" w:right="882" w:firstLine="0"/>
        <w:jc w:val="right"/>
      </w:pPr>
      <w:r>
        <w:rPr>
          <w:shd w:val="clear" w:color="auto" w:fill="e7eaed"/>
          <w:shd w:val="clear" w:color="auto" w:fill="f3f3f3"/>
          <w:rFonts w:ascii="Courier" w:hAnsi="Courier" w:eastAsia="Courier"/>
          <w:b w:val="0"/>
          <w:i w:val="0"/>
          <w:color w:val="333333"/>
          <w:sz w:val="19"/>
        </w:rPr>
        <w:t>bool dequeue(int &amp;n)</w:t>
      </w:r>
      <w:r>
        <w:rPr>
          <w:shd w:val="clear" w:color="auto" w:fill="e7eaed"/>
          <w:shd w:val="clear" w:color="auto" w:fill="f3f3f3"/>
          <w:w w:val="98.40787251790366"/>
          <w:rFonts w:ascii="OpenSans" w:hAnsi="OpenSans" w:eastAsia="OpenSans"/>
          <w:b w:val="0"/>
          <w:i w:val="0"/>
          <w:color w:val="333333"/>
          <w:sz w:val="21"/>
        </w:rPr>
        <w:t xml:space="preserve"> </w:t>
      </w:r>
      <w:r>
        <w:rPr>
          <w:w w:val="98.40787251790366"/>
          <w:rFonts w:ascii="OpenSans" w:hAnsi="OpenSans" w:eastAsia="OpenSans"/>
          <w:b w:val="0"/>
          <w:i w:val="0"/>
          <w:color w:val="333333"/>
          <w:sz w:val="21"/>
        </w:rPr>
        <w:t xml:space="preserve">: </w:t>
      </w:r>
      <w:r>
        <w:rPr>
          <w:w w:val="98.40787251790366"/>
          <w:rFonts w:ascii="PingFangSC" w:hAnsi="PingFangSC" w:eastAsia="PingFangSC"/>
          <w:b w:val="0"/>
          <w:i w:val="0"/>
          <w:color w:val="333333"/>
          <w:sz w:val="21"/>
        </w:rPr>
        <w:t>出队函数，⽤于弹出数据队列的头部（即</w:t>
      </w:r>
      <w:r>
        <w:rPr>
          <w:shd w:val="clear" w:color="auto" w:fill="e7eaed"/>
          <w:shd w:val="clear" w:color="auto" w:fill="f3f3f3"/>
          <w:rFonts w:ascii="Courier" w:hAnsi="Courier" w:eastAsia="Courier"/>
          <w:b w:val="0"/>
          <w:i w:val="0"/>
          <w:color w:val="333333"/>
          <w:sz w:val="19"/>
        </w:rPr>
        <w:t xml:space="preserve"> arr(front)</w:t>
      </w:r>
      <w:r>
        <w:rPr>
          <w:shd w:val="clear" w:color="auto" w:fill="e7eaed"/>
          <w:shd w:val="clear" w:color="auto" w:fill="f3f3f3"/>
          <w:w w:val="98.40787251790366"/>
          <w:rFonts w:ascii="PingFangSC" w:hAnsi="PingFangSC" w:eastAsia="PingFangSC"/>
          <w:b w:val="0"/>
          <w:i w:val="0"/>
          <w:color w:val="333333"/>
          <w:sz w:val="21"/>
        </w:rPr>
        <w:t xml:space="preserve"> </w:t>
      </w:r>
      <w:r>
        <w:rPr>
          <w:w w:val="98.40787251790366"/>
          <w:rFonts w:ascii="PingFangSC" w:hAnsi="PingFangSC" w:eastAsia="PingFangSC"/>
          <w:b w:val="0"/>
          <w:i w:val="0"/>
          <w:color w:val="333333"/>
          <w:sz w:val="21"/>
        </w:rPr>
        <w:t>位置）并将其值保存</w:t>
      </w:r>
    </w:p>
    <w:p>
      <w:pPr>
        <w:autoSpaceDN w:val="0"/>
        <w:autoSpaceDE w:val="0"/>
        <w:widowControl/>
        <w:spacing w:line="250" w:lineRule="exact" w:before="72" w:after="0"/>
        <w:ind w:left="770" w:right="770" w:firstLine="0"/>
        <w:jc w:val="right"/>
      </w:pPr>
      <w:r>
        <w:rPr>
          <w:w w:val="98.40787251790366"/>
          <w:rFonts w:ascii="PingFangSC" w:hAnsi="PingFangSC" w:eastAsia="PingFangSC"/>
          <w:b w:val="0"/>
          <w:i w:val="0"/>
          <w:color w:val="333333"/>
          <w:sz w:val="21"/>
        </w:rPr>
        <w:t>到引⽤参数</w:t>
      </w:r>
      <w:r>
        <w:rPr>
          <w:shd w:val="clear" w:color="auto" w:fill="e7eaed"/>
          <w:shd w:val="clear" w:color="auto" w:fill="f3f3f3"/>
          <w:rFonts w:ascii="Courier" w:hAnsi="Courier" w:eastAsia="Courier"/>
          <w:b w:val="0"/>
          <w:i w:val="0"/>
          <w:color w:val="333333"/>
          <w:sz w:val="19"/>
        </w:rPr>
        <w:t xml:space="preserve"> n</w:t>
      </w:r>
      <w:r>
        <w:rPr>
          <w:shd w:val="clear" w:color="auto" w:fill="e7eaed"/>
          <w:shd w:val="clear" w:color="auto" w:fill="f3f3f3"/>
          <w:w w:val="98.40787251790366"/>
          <w:rFonts w:ascii="PingFangSC" w:hAnsi="PingFangSC" w:eastAsia="PingFangSC"/>
          <w:b w:val="0"/>
          <w:i w:val="0"/>
          <w:color w:val="333333"/>
          <w:sz w:val="21"/>
        </w:rPr>
        <w:t xml:space="preserve"> </w:t>
      </w:r>
      <w:r>
        <w:rPr>
          <w:w w:val="98.40787251790366"/>
          <w:rFonts w:ascii="PingFangSC" w:hAnsi="PingFangSC" w:eastAsia="PingFangSC"/>
          <w:b w:val="0"/>
          <w:i w:val="0"/>
          <w:color w:val="333333"/>
          <w:sz w:val="21"/>
        </w:rPr>
        <w:t>中，如操作成功，则更新</w:t>
      </w:r>
      <w:r>
        <w:rPr>
          <w:shd w:val="clear" w:color="auto" w:fill="e7eaed"/>
          <w:shd w:val="clear" w:color="auto" w:fill="f3f3f3"/>
          <w:rFonts w:ascii="Courier" w:hAnsi="Courier" w:eastAsia="Courier"/>
          <w:b w:val="0"/>
          <w:i w:val="0"/>
          <w:color w:val="333333"/>
          <w:sz w:val="19"/>
        </w:rPr>
        <w:t xml:space="preserve"> size</w:t>
      </w:r>
      <w:r>
        <w:rPr>
          <w:shd w:val="clear" w:color="auto" w:fill="e7eaed"/>
          <w:shd w:val="clear" w:color="auto" w:fill="f3f3f3"/>
          <w:w w:val="98.40787251790366"/>
          <w:rFonts w:ascii="PingFangSC" w:hAnsi="PingFangSC" w:eastAsia="PingFangSC"/>
          <w:b w:val="0"/>
          <w:i w:val="0"/>
          <w:color w:val="333333"/>
          <w:sz w:val="21"/>
        </w:rPr>
        <w:t xml:space="preserve"> </w:t>
      </w:r>
      <w:r>
        <w:rPr>
          <w:w w:val="98.40787251790366"/>
          <w:rFonts w:ascii="PingFangSC" w:hAnsi="PingFangSC" w:eastAsia="PingFangSC"/>
          <w:b w:val="0"/>
          <w:i w:val="0"/>
          <w:color w:val="333333"/>
          <w:sz w:val="21"/>
        </w:rPr>
        <w:t>和</w:t>
      </w:r>
      <w:r>
        <w:rPr>
          <w:shd w:val="clear" w:color="auto" w:fill="e7eaed"/>
          <w:shd w:val="clear" w:color="auto" w:fill="f3f3f3"/>
          <w:rFonts w:ascii="Courier" w:hAnsi="Courier" w:eastAsia="Courier"/>
          <w:b w:val="0"/>
          <w:i w:val="0"/>
          <w:color w:val="333333"/>
          <w:sz w:val="19"/>
        </w:rPr>
        <w:t xml:space="preserve"> front</w:t>
      </w:r>
      <w:r>
        <w:rPr>
          <w:shd w:val="clear" w:color="auto" w:fill="e7eaed"/>
          <w:shd w:val="clear" w:color="auto" w:fill="f3f3f3"/>
          <w:w w:val="98.40787251790366"/>
          <w:rFonts w:ascii="PingFangSC" w:hAnsi="PingFangSC" w:eastAsia="PingFangSC"/>
          <w:b w:val="0"/>
          <w:i w:val="0"/>
          <w:color w:val="333333"/>
          <w:sz w:val="21"/>
        </w:rPr>
        <w:t xml:space="preserve"> </w:t>
      </w:r>
      <w:r>
        <w:rPr>
          <w:w w:val="98.40787251790366"/>
          <w:rFonts w:ascii="PingFangSC" w:hAnsi="PingFangSC" w:eastAsia="PingFangSC"/>
          <w:b w:val="0"/>
          <w:i w:val="0"/>
          <w:color w:val="333333"/>
          <w:sz w:val="21"/>
        </w:rPr>
        <w:t>以保持正确的队列状态并返回</w:t>
      </w:r>
      <w:r>
        <w:rPr>
          <w:shd w:val="clear" w:color="auto" w:fill="e7eaed"/>
          <w:shd w:val="clear" w:color="auto" w:fill="f3f3f3"/>
          <w:rFonts w:ascii="Courier" w:hAnsi="Courier" w:eastAsia="Courier"/>
          <w:b w:val="0"/>
          <w:i w:val="0"/>
          <w:color w:val="333333"/>
          <w:sz w:val="19"/>
        </w:rPr>
        <w:t xml:space="preserve"> true</w:t>
      </w:r>
      <w:r>
        <w:rPr>
          <w:shd w:val="clear" w:color="auto" w:fill="e7eaed"/>
          <w:shd w:val="clear" w:color="auto" w:fill="f3f3f3"/>
          <w:w w:val="98.40787251790366"/>
          <w:rFonts w:ascii="PingFangSC" w:hAnsi="PingFangSC" w:eastAsia="PingFangSC"/>
          <w:b w:val="0"/>
          <w:i w:val="0"/>
          <w:color w:val="333333"/>
          <w:sz w:val="21"/>
        </w:rPr>
        <w:t xml:space="preserve"> </w:t>
      </w:r>
      <w:r>
        <w:rPr>
          <w:w w:val="98.40787251790366"/>
          <w:rFonts w:ascii="PingFangSC" w:hAnsi="PingFangSC" w:eastAsia="PingFangSC"/>
          <w:b w:val="0"/>
          <w:i w:val="0"/>
          <w:color w:val="333333"/>
          <w:sz w:val="21"/>
        </w:rPr>
        <w:t>，如果数据队</w:t>
      </w:r>
    </w:p>
    <w:p>
      <w:pPr>
        <w:autoSpaceDN w:val="0"/>
        <w:autoSpaceDE w:val="0"/>
        <w:widowControl/>
        <w:spacing w:line="250" w:lineRule="exact" w:before="84" w:after="0"/>
        <w:ind w:left="1706" w:right="1706" w:firstLine="0"/>
        <w:jc w:val="left"/>
      </w:pPr>
      <w:r>
        <w:rPr>
          <w:w w:val="98.40787251790366"/>
          <w:rFonts w:ascii="PingFangSC" w:hAnsi="PingFangSC" w:eastAsia="PingFangSC"/>
          <w:b w:val="0"/>
          <w:i w:val="0"/>
          <w:color w:val="333333"/>
          <w:sz w:val="21"/>
        </w:rPr>
        <w:t>列中不包含任何元素，则直接返回</w:t>
      </w:r>
      <w:r>
        <w:rPr>
          <w:shd w:val="clear" w:color="auto" w:fill="e7eaed"/>
          <w:shd w:val="clear" w:color="auto" w:fill="f3f3f3"/>
          <w:rFonts w:ascii="Courier" w:hAnsi="Courier" w:eastAsia="Courier"/>
          <w:b w:val="0"/>
          <w:i w:val="0"/>
          <w:color w:val="333333"/>
          <w:sz w:val="19"/>
        </w:rPr>
        <w:t xml:space="preserve"> false</w:t>
      </w:r>
      <w:r>
        <w:rPr>
          <w:shd w:val="clear" w:color="auto" w:fill="e7eaed"/>
          <w:shd w:val="clear" w:color="auto" w:fill="f3f3f3"/>
          <w:w w:val="98.40787251790366"/>
          <w:rFonts w:ascii="PingFangSC" w:hAnsi="PingFangSC" w:eastAsia="PingFangSC"/>
          <w:b w:val="0"/>
          <w:i w:val="0"/>
          <w:color w:val="333333"/>
          <w:sz w:val="21"/>
        </w:rPr>
        <w:t xml:space="preserve"> </w:t>
      </w:r>
      <w:r>
        <w:rPr>
          <w:w w:val="98.40787251790366"/>
          <w:rFonts w:ascii="PingFangSC" w:hAnsi="PingFangSC" w:eastAsia="PingFangSC"/>
          <w:b w:val="0"/>
          <w:i w:val="0"/>
          <w:color w:val="333333"/>
          <w:sz w:val="21"/>
        </w:rPr>
        <w:t>；</w:t>
      </w:r>
    </w:p>
    <w:p>
      <w:pPr>
        <w:autoSpaceDN w:val="0"/>
        <w:autoSpaceDE w:val="0"/>
        <w:widowControl/>
        <w:spacing w:line="282" w:lineRule="exact" w:before="168" w:after="0"/>
        <w:ind w:left="948" w:right="948" w:firstLine="0"/>
        <w:jc w:val="right"/>
      </w:pPr>
      <w:r>
        <w:rPr>
          <w:shd w:val="clear" w:color="auto" w:fill="e7eaed"/>
          <w:shd w:val="clear" w:color="auto" w:fill="f3f3f3"/>
          <w:rFonts w:ascii="Courier" w:hAnsi="Courier" w:eastAsia="Courier"/>
          <w:b w:val="0"/>
          <w:i w:val="0"/>
          <w:color w:val="333333"/>
          <w:sz w:val="19"/>
        </w:rPr>
        <w:t>bool is_full() const</w:t>
      </w:r>
      <w:r>
        <w:rPr>
          <w:shd w:val="clear" w:color="auto" w:fill="e7eaed"/>
          <w:shd w:val="clear" w:color="auto" w:fill="f3f3f3"/>
          <w:w w:val="98.40787251790366"/>
          <w:rFonts w:ascii="OpenSans" w:hAnsi="OpenSans" w:eastAsia="OpenSans"/>
          <w:b w:val="0"/>
          <w:i w:val="0"/>
          <w:color w:val="333333"/>
          <w:sz w:val="21"/>
        </w:rPr>
        <w:t xml:space="preserve"> </w:t>
      </w:r>
      <w:r>
        <w:rPr>
          <w:w w:val="98.40787251790366"/>
          <w:rFonts w:ascii="OpenSans" w:hAnsi="OpenSans" w:eastAsia="OpenSans"/>
          <w:b w:val="0"/>
          <w:i w:val="0"/>
          <w:color w:val="333333"/>
          <w:sz w:val="21"/>
        </w:rPr>
        <w:t xml:space="preserve">: </w:t>
      </w:r>
      <w:r>
        <w:rPr>
          <w:w w:val="98.40787251790366"/>
          <w:rFonts w:ascii="PingFangSC" w:hAnsi="PingFangSC" w:eastAsia="PingFangSC"/>
          <w:b w:val="0"/>
          <w:i w:val="0"/>
          <w:color w:val="333333"/>
          <w:sz w:val="21"/>
        </w:rPr>
        <w:t>功能函数，⽤于判断数据队列容量是否已满，如容易已满则返回</w:t>
      </w:r>
      <w:r>
        <w:rPr>
          <w:shd w:val="clear" w:color="auto" w:fill="e7eaed"/>
          <w:shd w:val="clear" w:color="auto" w:fill="f3f3f3"/>
          <w:rFonts w:ascii="Courier" w:hAnsi="Courier" w:eastAsia="Courier"/>
          <w:b w:val="0"/>
          <w:i w:val="0"/>
          <w:color w:val="333333"/>
          <w:sz w:val="19"/>
        </w:rPr>
        <w:t xml:space="preserve"> true</w:t>
      </w:r>
      <w:r>
        <w:rPr>
          <w:shd w:val="clear" w:color="auto" w:fill="e7eaed"/>
          <w:shd w:val="clear" w:color="auto" w:fill="f3f3f3"/>
          <w:w w:val="98.40787251790366"/>
          <w:rFonts w:ascii="PingFangSC" w:hAnsi="PingFangSC" w:eastAsia="PingFangSC"/>
          <w:b w:val="0"/>
          <w:i w:val="0"/>
          <w:color w:val="333333"/>
          <w:sz w:val="21"/>
        </w:rPr>
        <w:t xml:space="preserve"> </w:t>
      </w:r>
      <w:r>
        <w:rPr>
          <w:w w:val="98.40787251790366"/>
          <w:rFonts w:ascii="PingFangSC" w:hAnsi="PingFangSC" w:eastAsia="PingFangSC"/>
          <w:b w:val="0"/>
          <w:i w:val="0"/>
          <w:color w:val="333333"/>
          <w:sz w:val="21"/>
        </w:rPr>
        <w:t>，否</w:t>
      </w:r>
    </w:p>
    <w:p>
      <w:pPr>
        <w:autoSpaceDN w:val="0"/>
        <w:autoSpaceDE w:val="0"/>
        <w:widowControl/>
        <w:spacing w:line="248" w:lineRule="exact" w:before="72" w:after="0"/>
        <w:ind w:left="1706" w:right="1706" w:firstLine="0"/>
        <w:jc w:val="left"/>
      </w:pPr>
      <w:r>
        <w:rPr>
          <w:w w:val="98.40787251790366"/>
          <w:rFonts w:ascii="PingFangSC" w:hAnsi="PingFangSC" w:eastAsia="PingFangSC"/>
          <w:b w:val="0"/>
          <w:i w:val="0"/>
          <w:color w:val="333333"/>
          <w:sz w:val="21"/>
        </w:rPr>
        <w:t>则返回</w:t>
      </w:r>
      <w:r>
        <w:rPr>
          <w:shd w:val="clear" w:color="auto" w:fill="e7eaed"/>
          <w:shd w:val="clear" w:color="auto" w:fill="f3f3f3"/>
          <w:rFonts w:ascii="Courier" w:hAnsi="Courier" w:eastAsia="Courier"/>
          <w:b w:val="0"/>
          <w:i w:val="0"/>
          <w:color w:val="333333"/>
          <w:sz w:val="19"/>
        </w:rPr>
        <w:t xml:space="preserve"> false</w:t>
      </w:r>
      <w:r>
        <w:rPr>
          <w:shd w:val="clear" w:color="auto" w:fill="e7eaed"/>
          <w:shd w:val="clear" w:color="auto" w:fill="f3f3f3"/>
          <w:w w:val="98.40787251790366"/>
          <w:rFonts w:ascii="PingFangSC" w:hAnsi="PingFangSC" w:eastAsia="PingFangSC"/>
          <w:b w:val="0"/>
          <w:i w:val="0"/>
          <w:color w:val="333333"/>
          <w:sz w:val="21"/>
        </w:rPr>
        <w:t xml:space="preserve"> </w:t>
      </w:r>
      <w:r>
        <w:rPr>
          <w:w w:val="98.40787251790366"/>
          <w:rFonts w:ascii="PingFangSC" w:hAnsi="PingFangSC" w:eastAsia="PingFangSC"/>
          <w:b w:val="0"/>
          <w:i w:val="0"/>
          <w:color w:val="333333"/>
          <w:sz w:val="21"/>
        </w:rPr>
        <w:t>；</w:t>
      </w:r>
    </w:p>
    <w:p>
      <w:pPr>
        <w:autoSpaceDN w:val="0"/>
        <w:autoSpaceDE w:val="0"/>
        <w:widowControl/>
        <w:spacing w:line="282" w:lineRule="exact" w:before="168" w:after="0"/>
        <w:ind w:left="1180" w:right="1180" w:firstLine="0"/>
        <w:jc w:val="right"/>
      </w:pPr>
      <w:r>
        <w:rPr>
          <w:shd w:val="clear" w:color="auto" w:fill="e7eaed"/>
          <w:shd w:val="clear" w:color="auto" w:fill="f3f3f3"/>
          <w:rFonts w:ascii="Courier" w:hAnsi="Courier" w:eastAsia="Courier"/>
          <w:b w:val="0"/>
          <w:i w:val="0"/>
          <w:color w:val="333333"/>
          <w:sz w:val="19"/>
        </w:rPr>
        <w:t>bool is_empty() const</w:t>
      </w:r>
      <w:r>
        <w:rPr>
          <w:shd w:val="clear" w:color="auto" w:fill="e7eaed"/>
          <w:shd w:val="clear" w:color="auto" w:fill="f3f3f3"/>
          <w:w w:val="98.40787251790366"/>
          <w:rFonts w:ascii="OpenSans" w:hAnsi="OpenSans" w:eastAsia="OpenSans"/>
          <w:b w:val="0"/>
          <w:i w:val="0"/>
          <w:color w:val="333333"/>
          <w:sz w:val="21"/>
        </w:rPr>
        <w:t xml:space="preserve"> </w:t>
      </w:r>
      <w:r>
        <w:rPr>
          <w:w w:val="98.40787251790366"/>
          <w:rFonts w:ascii="OpenSans" w:hAnsi="OpenSans" w:eastAsia="OpenSans"/>
          <w:b w:val="0"/>
          <w:i w:val="0"/>
          <w:color w:val="333333"/>
          <w:sz w:val="21"/>
        </w:rPr>
        <w:t xml:space="preserve">: </w:t>
      </w:r>
      <w:r>
        <w:rPr>
          <w:w w:val="98.40787251790366"/>
          <w:rFonts w:ascii="PingFangSC" w:hAnsi="PingFangSC" w:eastAsia="PingFangSC"/>
          <w:b w:val="0"/>
          <w:i w:val="0"/>
          <w:color w:val="333333"/>
          <w:sz w:val="21"/>
        </w:rPr>
        <w:t>功能函数，⽤于判断数据队列中是否存储有数据元素，如⽆元素则返回</w:t>
      </w:r>
    </w:p>
    <w:p>
      <w:pPr>
        <w:autoSpaceDN w:val="0"/>
        <w:autoSpaceDE w:val="0"/>
        <w:widowControl/>
        <w:spacing w:line="250" w:lineRule="exact" w:before="72" w:after="0"/>
        <w:ind w:left="1754" w:right="1754" w:firstLine="0"/>
        <w:jc w:val="left"/>
      </w:pPr>
      <w:r>
        <w:rPr>
          <w:shd w:val="clear" w:color="auto" w:fill="e7eaed"/>
          <w:shd w:val="clear" w:color="auto" w:fill="f3f3f3"/>
          <w:rFonts w:ascii="Courier" w:hAnsi="Courier" w:eastAsia="Courier"/>
          <w:b w:val="0"/>
          <w:i w:val="0"/>
          <w:color w:val="333333"/>
          <w:sz w:val="19"/>
        </w:rPr>
        <w:t>true</w:t>
      </w:r>
      <w:r>
        <w:rPr>
          <w:shd w:val="clear" w:color="auto" w:fill="e7eaed"/>
          <w:shd w:val="clear" w:color="auto" w:fill="f3f3f3"/>
          <w:w w:val="98.40787251790366"/>
          <w:rFonts w:ascii="PingFangSC" w:hAnsi="PingFangSC" w:eastAsia="PingFangSC"/>
          <w:b w:val="0"/>
          <w:i w:val="0"/>
          <w:color w:val="333333"/>
          <w:sz w:val="21"/>
        </w:rPr>
        <w:t xml:space="preserve"> </w:t>
      </w:r>
      <w:r>
        <w:rPr>
          <w:w w:val="98.40787251790366"/>
          <w:rFonts w:ascii="PingFangSC" w:hAnsi="PingFangSC" w:eastAsia="PingFangSC"/>
          <w:b w:val="0"/>
          <w:i w:val="0"/>
          <w:color w:val="333333"/>
          <w:sz w:val="21"/>
        </w:rPr>
        <w:t>，否则返回</w:t>
      </w:r>
      <w:r>
        <w:rPr>
          <w:shd w:val="clear" w:color="auto" w:fill="e7eaed"/>
          <w:shd w:val="clear" w:color="auto" w:fill="f3f3f3"/>
          <w:rFonts w:ascii="Courier" w:hAnsi="Courier" w:eastAsia="Courier"/>
          <w:b w:val="0"/>
          <w:i w:val="0"/>
          <w:color w:val="333333"/>
          <w:sz w:val="19"/>
        </w:rPr>
        <w:t xml:space="preserve"> false</w:t>
      </w:r>
      <w:r>
        <w:rPr>
          <w:shd w:val="clear" w:color="auto" w:fill="e7eaed"/>
          <w:shd w:val="clear" w:color="auto" w:fill="f3f3f3"/>
          <w:w w:val="98.40787251790366"/>
          <w:rFonts w:ascii="PingFangSC" w:hAnsi="PingFangSC" w:eastAsia="PingFangSC"/>
          <w:b w:val="0"/>
          <w:i w:val="0"/>
          <w:color w:val="333333"/>
          <w:sz w:val="21"/>
        </w:rPr>
        <w:t xml:space="preserve"> </w:t>
      </w:r>
      <w:r>
        <w:rPr>
          <w:w w:val="98.40787251790366"/>
          <w:rFonts w:ascii="PingFangSC" w:hAnsi="PingFangSC" w:eastAsia="PingFangSC"/>
          <w:b w:val="0"/>
          <w:i w:val="0"/>
          <w:color w:val="333333"/>
          <w:sz w:val="21"/>
        </w:rPr>
        <w:t>；</w:t>
      </w:r>
    </w:p>
    <w:p>
      <w:pPr>
        <w:autoSpaceDN w:val="0"/>
        <w:autoSpaceDE w:val="0"/>
        <w:widowControl/>
        <w:spacing w:line="282" w:lineRule="exact" w:before="168" w:after="0"/>
        <w:ind w:left="1754" w:right="1754" w:firstLine="0"/>
        <w:jc w:val="left"/>
      </w:pPr>
      <w:r>
        <w:rPr>
          <w:shd w:val="clear" w:color="auto" w:fill="e7eaed"/>
          <w:shd w:val="clear" w:color="auto" w:fill="f3f3f3"/>
          <w:rFonts w:ascii="Courier" w:hAnsi="Courier" w:eastAsia="Courier"/>
          <w:b w:val="0"/>
          <w:i w:val="0"/>
          <w:color w:val="333333"/>
          <w:sz w:val="19"/>
        </w:rPr>
        <w:t>int get_size() const</w:t>
      </w:r>
      <w:r>
        <w:rPr>
          <w:shd w:val="clear" w:color="auto" w:fill="e7eaed"/>
          <w:shd w:val="clear" w:color="auto" w:fill="f3f3f3"/>
          <w:w w:val="98.40787251790366"/>
          <w:rFonts w:ascii="OpenSans" w:hAnsi="OpenSans" w:eastAsia="OpenSans"/>
          <w:b w:val="0"/>
          <w:i w:val="0"/>
          <w:color w:val="333333"/>
          <w:sz w:val="21"/>
        </w:rPr>
        <w:t xml:space="preserve"> </w:t>
      </w:r>
      <w:r>
        <w:rPr>
          <w:w w:val="98.40787251790366"/>
          <w:rFonts w:ascii="OpenSans" w:hAnsi="OpenSans" w:eastAsia="OpenSans"/>
          <w:b w:val="0"/>
          <w:i w:val="0"/>
          <w:color w:val="333333"/>
          <w:sz w:val="21"/>
        </w:rPr>
        <w:t xml:space="preserve">: </w:t>
      </w:r>
      <w:r>
        <w:rPr>
          <w:w w:val="98.40787251790366"/>
          <w:rFonts w:ascii="PingFangSC" w:hAnsi="PingFangSC" w:eastAsia="PingFangSC"/>
          <w:b w:val="0"/>
          <w:i w:val="0"/>
          <w:color w:val="333333"/>
          <w:sz w:val="21"/>
        </w:rPr>
        <w:t>以内联函数形式返回当前数据队列中的元素个数；</w:t>
      </w:r>
    </w:p>
    <w:p>
      <w:pPr>
        <w:autoSpaceDN w:val="0"/>
        <w:autoSpaceDE w:val="0"/>
        <w:widowControl/>
        <w:spacing w:line="282" w:lineRule="exact" w:before="154" w:after="0"/>
        <w:ind w:left="1754" w:right="1754" w:firstLine="0"/>
        <w:jc w:val="left"/>
      </w:pPr>
      <w:r>
        <w:rPr>
          <w:shd w:val="clear" w:color="auto" w:fill="e7eaed"/>
          <w:shd w:val="clear" w:color="auto" w:fill="f3f3f3"/>
          <w:rFonts w:ascii="Courier" w:hAnsi="Courier" w:eastAsia="Courier"/>
          <w:b w:val="0"/>
          <w:i w:val="0"/>
          <w:color w:val="333333"/>
          <w:sz w:val="19"/>
        </w:rPr>
        <w:t>void print(void) const</w:t>
      </w:r>
      <w:r>
        <w:rPr>
          <w:shd w:val="clear" w:color="auto" w:fill="e7eaed"/>
          <w:shd w:val="clear" w:color="auto" w:fill="f3f3f3"/>
          <w:w w:val="98.40787251790366"/>
          <w:rFonts w:ascii="OpenSans" w:hAnsi="OpenSans" w:eastAsia="OpenSans"/>
          <w:b w:val="0"/>
          <w:i w:val="0"/>
          <w:color w:val="333333"/>
          <w:sz w:val="21"/>
        </w:rPr>
        <w:t xml:space="preserve"> </w:t>
      </w:r>
      <w:r>
        <w:rPr>
          <w:w w:val="98.40787251790366"/>
          <w:rFonts w:ascii="OpenSans" w:hAnsi="OpenSans" w:eastAsia="OpenSans"/>
          <w:b w:val="0"/>
          <w:i w:val="0"/>
          <w:color w:val="333333"/>
          <w:sz w:val="21"/>
        </w:rPr>
        <w:t xml:space="preserve">: </w:t>
      </w:r>
      <w:r>
        <w:rPr>
          <w:w w:val="98.40787251790366"/>
          <w:rFonts w:ascii="PingFangSC" w:hAnsi="PingFangSC" w:eastAsia="PingFangSC"/>
          <w:b w:val="0"/>
          <w:i w:val="0"/>
          <w:color w:val="333333"/>
          <w:sz w:val="21"/>
        </w:rPr>
        <w:t>功能函数，以适当形式打印输出数据队列中的数据内容；</w:t>
      </w:r>
    </w:p>
    <w:p>
      <w:pPr>
        <w:autoSpaceDN w:val="0"/>
        <w:autoSpaceDE w:val="0"/>
        <w:widowControl/>
        <w:spacing w:line="282" w:lineRule="exact" w:before="156" w:after="0"/>
        <w:ind w:left="1106" w:right="1106" w:firstLine="0"/>
        <w:jc w:val="right"/>
      </w:pPr>
      <w:r>
        <w:rPr>
          <w:shd w:val="clear" w:color="auto" w:fill="e7eaed"/>
          <w:shd w:val="clear" w:color="auto" w:fill="f3f3f3"/>
          <w:rFonts w:ascii="Courier" w:hAnsi="Courier" w:eastAsia="Courier"/>
          <w:b w:val="0"/>
          <w:i w:val="0"/>
          <w:color w:val="333333"/>
          <w:sz w:val="19"/>
        </w:rPr>
        <w:t>ArrQueue &amp; operator+(int n)</w:t>
      </w:r>
      <w:r>
        <w:rPr>
          <w:shd w:val="clear" w:color="auto" w:fill="e7eaed"/>
          <w:shd w:val="clear" w:color="auto" w:fill="f3f3f3"/>
          <w:w w:val="98.40787251790366"/>
          <w:rFonts w:ascii="OpenSans" w:hAnsi="OpenSans" w:eastAsia="OpenSans"/>
          <w:b w:val="0"/>
          <w:i w:val="0"/>
          <w:color w:val="333333"/>
          <w:sz w:val="21"/>
        </w:rPr>
        <w:t xml:space="preserve"> </w:t>
      </w:r>
      <w:r>
        <w:rPr>
          <w:w w:val="98.40787251790366"/>
          <w:rFonts w:ascii="OpenSans" w:hAnsi="OpenSans" w:eastAsia="OpenSans"/>
          <w:b w:val="0"/>
          <w:i w:val="0"/>
          <w:color w:val="333333"/>
          <w:sz w:val="21"/>
        </w:rPr>
        <w:t xml:space="preserve">: </w:t>
      </w:r>
      <w:r>
        <w:rPr>
          <w:w w:val="98.40787251790366"/>
          <w:rFonts w:ascii="PingFangSC" w:hAnsi="PingFangSC" w:eastAsia="PingFangSC"/>
          <w:b w:val="0"/>
          <w:i w:val="0"/>
          <w:color w:val="333333"/>
          <w:sz w:val="21"/>
        </w:rPr>
        <w:t>重载操作符</w:t>
      </w:r>
      <w:r>
        <w:rPr>
          <w:shd w:val="clear" w:color="auto" w:fill="e7eaed"/>
          <w:shd w:val="clear" w:color="auto" w:fill="f3f3f3"/>
          <w:rFonts w:ascii="Courier" w:hAnsi="Courier" w:eastAsia="Courier"/>
          <w:b w:val="0"/>
          <w:i w:val="0"/>
          <w:color w:val="333333"/>
          <w:sz w:val="19"/>
        </w:rPr>
        <w:t xml:space="preserve"> +</w:t>
      </w:r>
      <w:r>
        <w:rPr>
          <w:shd w:val="clear" w:color="auto" w:fill="e7eaed"/>
          <w:shd w:val="clear" w:color="auto" w:fill="f3f3f3"/>
          <w:w w:val="98.40787251790366"/>
          <w:rFonts w:ascii="PingFangSC" w:hAnsi="PingFangSC" w:eastAsia="PingFangSC"/>
          <w:b w:val="0"/>
          <w:i w:val="0"/>
          <w:color w:val="333333"/>
          <w:sz w:val="21"/>
        </w:rPr>
        <w:t xml:space="preserve"> </w:t>
      </w:r>
      <w:r>
        <w:rPr>
          <w:w w:val="98.40787251790366"/>
          <w:rFonts w:ascii="PingFangSC" w:hAnsi="PingFangSC" w:eastAsia="PingFangSC"/>
          <w:b w:val="0"/>
          <w:i w:val="0"/>
          <w:color w:val="333333"/>
          <w:sz w:val="21"/>
        </w:rPr>
        <w:t>，使⽤该操作符可对参数</w:t>
      </w:r>
      <w:r>
        <w:rPr>
          <w:shd w:val="clear" w:color="auto" w:fill="e7eaed"/>
          <w:shd w:val="clear" w:color="auto" w:fill="f3f3f3"/>
          <w:rFonts w:ascii="Courier" w:hAnsi="Courier" w:eastAsia="Courier"/>
          <w:b w:val="0"/>
          <w:i w:val="0"/>
          <w:color w:val="333333"/>
          <w:sz w:val="19"/>
        </w:rPr>
        <w:t xml:space="preserve"> n</w:t>
      </w:r>
      <w:r>
        <w:rPr>
          <w:shd w:val="clear" w:color="auto" w:fill="e7eaed"/>
          <w:shd w:val="clear" w:color="auto" w:fill="f3f3f3"/>
          <w:w w:val="98.40787251790366"/>
          <w:rFonts w:ascii="PingFangSC" w:hAnsi="PingFangSC" w:eastAsia="PingFangSC"/>
          <w:b w:val="0"/>
          <w:i w:val="0"/>
          <w:color w:val="333333"/>
          <w:sz w:val="21"/>
        </w:rPr>
        <w:t xml:space="preserve"> </w:t>
      </w:r>
      <w:r>
        <w:rPr>
          <w:w w:val="98.40787251790366"/>
          <w:rFonts w:ascii="PingFangSC" w:hAnsi="PingFangSC" w:eastAsia="PingFangSC"/>
          <w:b w:val="0"/>
          <w:i w:val="0"/>
          <w:color w:val="333333"/>
          <w:sz w:val="21"/>
        </w:rPr>
        <w:t>指定的整数执⾏⼊队操</w:t>
      </w:r>
    </w:p>
    <w:p>
      <w:pPr>
        <w:autoSpaceDN w:val="0"/>
        <w:autoSpaceDE w:val="0"/>
        <w:widowControl/>
        <w:spacing w:line="248" w:lineRule="exact" w:before="72" w:after="0"/>
        <w:ind w:left="1706" w:right="1706" w:firstLine="0"/>
        <w:jc w:val="left"/>
      </w:pPr>
      <w:r>
        <w:rPr>
          <w:w w:val="98.40787251790366"/>
          <w:rFonts w:ascii="PingFangSC" w:hAnsi="PingFangSC" w:eastAsia="PingFangSC"/>
          <w:b w:val="0"/>
          <w:i w:val="0"/>
          <w:color w:val="333333"/>
          <w:sz w:val="21"/>
        </w:rPr>
        <w:t>作。⼊队操作后，将当前数据队列作为操作结果返回值，以便⽀持操作符</w:t>
      </w:r>
      <w:r>
        <w:rPr>
          <w:shd w:val="clear" w:color="auto" w:fill="e7eaed"/>
          <w:shd w:val="clear" w:color="auto" w:fill="f3f3f3"/>
          <w:rFonts w:ascii="Courier" w:hAnsi="Courier" w:eastAsia="Courier"/>
          <w:b w:val="0"/>
          <w:i w:val="0"/>
          <w:color w:val="333333"/>
          <w:sz w:val="19"/>
        </w:rPr>
        <w:t xml:space="preserve"> +</w:t>
      </w:r>
      <w:r>
        <w:rPr>
          <w:shd w:val="clear" w:color="auto" w:fill="e7eaed"/>
          <w:shd w:val="clear" w:color="auto" w:fill="f3f3f3"/>
          <w:w w:val="98.40787251790366"/>
          <w:rFonts w:ascii="PingFangSC" w:hAnsi="PingFangSC" w:eastAsia="PingFangSC"/>
          <w:b w:val="0"/>
          <w:i w:val="0"/>
          <w:color w:val="333333"/>
          <w:sz w:val="21"/>
        </w:rPr>
        <w:t xml:space="preserve"> </w:t>
      </w:r>
      <w:r>
        <w:rPr>
          <w:w w:val="98.40787251790366"/>
          <w:rFonts w:ascii="PingFangSC" w:hAnsi="PingFangSC" w:eastAsia="PingFangSC"/>
          <w:b w:val="0"/>
          <w:i w:val="0"/>
          <w:color w:val="333333"/>
          <w:sz w:val="21"/>
        </w:rPr>
        <w:t>的链式操作；</w:t>
      </w:r>
    </w:p>
    <w:p>
      <w:pPr>
        <w:autoSpaceDN w:val="0"/>
        <w:autoSpaceDE w:val="0"/>
        <w:widowControl/>
        <w:spacing w:line="282" w:lineRule="exact" w:before="168" w:after="0"/>
        <w:ind w:left="788" w:right="788" w:firstLine="0"/>
        <w:jc w:val="right"/>
      </w:pPr>
      <w:r>
        <w:rPr>
          <w:shd w:val="clear" w:color="auto" w:fill="e7eaed"/>
          <w:shd w:val="clear" w:color="auto" w:fill="f3f3f3"/>
          <w:rFonts w:ascii="Courier" w:hAnsi="Courier" w:eastAsia="Courier"/>
          <w:b w:val="0"/>
          <w:i w:val="0"/>
          <w:color w:val="333333"/>
          <w:sz w:val="19"/>
        </w:rPr>
        <w:t>ArrStack &amp; operator-(int &amp;n)</w:t>
      </w:r>
      <w:r>
        <w:rPr>
          <w:shd w:val="clear" w:color="auto" w:fill="e7eaed"/>
          <w:shd w:val="clear" w:color="auto" w:fill="f3f3f3"/>
          <w:w w:val="98.40787251790366"/>
          <w:rFonts w:ascii="OpenSans" w:hAnsi="OpenSans" w:eastAsia="OpenSans"/>
          <w:b w:val="0"/>
          <w:i w:val="0"/>
          <w:color w:val="333333"/>
          <w:sz w:val="21"/>
        </w:rPr>
        <w:t xml:space="preserve"> </w:t>
      </w:r>
      <w:r>
        <w:rPr>
          <w:w w:val="98.40787251790366"/>
          <w:rFonts w:ascii="OpenSans" w:hAnsi="OpenSans" w:eastAsia="OpenSans"/>
          <w:b w:val="0"/>
          <w:i w:val="0"/>
          <w:color w:val="333333"/>
          <w:sz w:val="21"/>
        </w:rPr>
        <w:t xml:space="preserve">: </w:t>
      </w:r>
      <w:r>
        <w:rPr>
          <w:w w:val="98.40787251790366"/>
          <w:rFonts w:ascii="PingFangSC" w:hAnsi="PingFangSC" w:eastAsia="PingFangSC"/>
          <w:b w:val="0"/>
          <w:i w:val="0"/>
          <w:color w:val="333333"/>
          <w:sz w:val="21"/>
        </w:rPr>
        <w:t>重载操作符</w:t>
      </w:r>
      <w:r>
        <w:rPr>
          <w:shd w:val="clear" w:color="auto" w:fill="e7eaed"/>
          <w:shd w:val="clear" w:color="auto" w:fill="f3f3f3"/>
          <w:rFonts w:ascii="Courier" w:hAnsi="Courier" w:eastAsia="Courier"/>
          <w:b w:val="0"/>
          <w:i w:val="0"/>
          <w:color w:val="333333"/>
          <w:sz w:val="19"/>
        </w:rPr>
        <w:t xml:space="preserve"> -</w:t>
      </w:r>
      <w:r>
        <w:rPr>
          <w:shd w:val="clear" w:color="auto" w:fill="e7eaed"/>
          <w:shd w:val="clear" w:color="auto" w:fill="f3f3f3"/>
          <w:w w:val="98.40787251790366"/>
          <w:rFonts w:ascii="PingFangSC" w:hAnsi="PingFangSC" w:eastAsia="PingFangSC"/>
          <w:b w:val="0"/>
          <w:i w:val="0"/>
          <w:color w:val="333333"/>
          <w:sz w:val="21"/>
        </w:rPr>
        <w:t xml:space="preserve"> </w:t>
      </w:r>
      <w:r>
        <w:rPr>
          <w:w w:val="98.40787251790366"/>
          <w:rFonts w:ascii="PingFangSC" w:hAnsi="PingFangSC" w:eastAsia="PingFangSC"/>
          <w:b w:val="0"/>
          <w:i w:val="0"/>
          <w:color w:val="333333"/>
          <w:sz w:val="21"/>
        </w:rPr>
        <w:t>，使⽤该操作符可对数据队列执⾏出队操作，并将弹</w:t>
      </w:r>
    </w:p>
    <w:p>
      <w:pPr>
        <w:autoSpaceDN w:val="0"/>
        <w:autoSpaceDE w:val="0"/>
        <w:widowControl/>
        <w:spacing w:line="250" w:lineRule="exact" w:before="72" w:after="0"/>
        <w:ind w:left="1098" w:right="1098" w:firstLine="0"/>
        <w:jc w:val="right"/>
      </w:pPr>
      <w:r>
        <w:rPr>
          <w:w w:val="98.40787251790366"/>
          <w:rFonts w:ascii="PingFangSC" w:hAnsi="PingFangSC" w:eastAsia="PingFangSC"/>
          <w:b w:val="0"/>
          <w:i w:val="0"/>
          <w:color w:val="333333"/>
          <w:sz w:val="21"/>
        </w:rPr>
        <w:t>出的队⾸元素存⼊引⽤参数</w:t>
      </w:r>
      <w:r>
        <w:rPr>
          <w:shd w:val="clear" w:color="auto" w:fill="e7eaed"/>
          <w:shd w:val="clear" w:color="auto" w:fill="f3f3f3"/>
          <w:rFonts w:ascii="Courier" w:hAnsi="Courier" w:eastAsia="Courier"/>
          <w:b w:val="0"/>
          <w:i w:val="0"/>
          <w:color w:val="333333"/>
          <w:sz w:val="19"/>
        </w:rPr>
        <w:t xml:space="preserve"> n</w:t>
      </w:r>
      <w:r>
        <w:rPr>
          <w:shd w:val="clear" w:color="auto" w:fill="e7eaed"/>
          <w:shd w:val="clear" w:color="auto" w:fill="f3f3f3"/>
          <w:w w:val="98.40787251790366"/>
          <w:rFonts w:ascii="PingFangSC" w:hAnsi="PingFangSC" w:eastAsia="PingFangSC"/>
          <w:b w:val="0"/>
          <w:i w:val="0"/>
          <w:color w:val="333333"/>
          <w:sz w:val="21"/>
        </w:rPr>
        <w:t xml:space="preserve"> </w:t>
      </w:r>
      <w:r>
        <w:rPr>
          <w:w w:val="98.40787251790366"/>
          <w:rFonts w:ascii="PingFangSC" w:hAnsi="PingFangSC" w:eastAsia="PingFangSC"/>
          <w:b w:val="0"/>
          <w:i w:val="0"/>
          <w:color w:val="333333"/>
          <w:sz w:val="21"/>
        </w:rPr>
        <w:t>中。出队操作后，将当前数据队列作为操作结果返回值，以便⽀持操作</w:t>
      </w:r>
    </w:p>
    <w:p>
      <w:pPr>
        <w:autoSpaceDN w:val="0"/>
        <w:autoSpaceDE w:val="0"/>
        <w:widowControl/>
        <w:spacing w:line="250" w:lineRule="exact" w:before="84" w:after="0"/>
        <w:ind w:left="1706" w:right="1706" w:firstLine="0"/>
        <w:jc w:val="left"/>
      </w:pPr>
      <w:r>
        <w:rPr>
          <w:w w:val="98.40787251790366"/>
          <w:rFonts w:ascii="PingFangSC" w:hAnsi="PingFangSC" w:eastAsia="PingFangSC"/>
          <w:b w:val="0"/>
          <w:i w:val="0"/>
          <w:color w:val="333333"/>
          <w:sz w:val="21"/>
        </w:rPr>
        <w:t>符</w:t>
      </w:r>
      <w:r>
        <w:rPr>
          <w:shd w:val="clear" w:color="auto" w:fill="e7eaed"/>
          <w:shd w:val="clear" w:color="auto" w:fill="f3f3f3"/>
          <w:rFonts w:ascii="Courier" w:hAnsi="Courier" w:eastAsia="Courier"/>
          <w:b w:val="0"/>
          <w:i w:val="0"/>
          <w:color w:val="333333"/>
          <w:sz w:val="19"/>
        </w:rPr>
        <w:t xml:space="preserve"> -</w:t>
      </w:r>
      <w:r>
        <w:rPr>
          <w:shd w:val="clear" w:color="auto" w:fill="e7eaed"/>
          <w:shd w:val="clear" w:color="auto" w:fill="f3f3f3"/>
          <w:w w:val="98.40787251790366"/>
          <w:rFonts w:ascii="PingFangSC" w:hAnsi="PingFangSC" w:eastAsia="PingFangSC"/>
          <w:b w:val="0"/>
          <w:i w:val="0"/>
          <w:color w:val="333333"/>
          <w:sz w:val="21"/>
        </w:rPr>
        <w:t xml:space="preserve"> </w:t>
      </w:r>
      <w:r>
        <w:rPr>
          <w:w w:val="98.40787251790366"/>
          <w:rFonts w:ascii="PingFangSC" w:hAnsi="PingFangSC" w:eastAsia="PingFangSC"/>
          <w:b w:val="0"/>
          <w:i w:val="0"/>
          <w:color w:val="333333"/>
          <w:sz w:val="21"/>
        </w:rPr>
        <w:t>的链式操作；</w:t>
      </w:r>
    </w:p>
    <w:p>
      <w:pPr>
        <w:autoSpaceDN w:val="0"/>
        <w:autoSpaceDE w:val="0"/>
        <w:widowControl/>
        <w:spacing w:line="280" w:lineRule="exact" w:before="272" w:after="0"/>
        <w:ind w:left="2008" w:right="2008" w:firstLine="0"/>
        <w:jc w:val="left"/>
      </w:pPr>
      <w:r>
        <w:rPr>
          <w:w w:val="98.40787251790366"/>
          <w:rFonts w:ascii="PingFangSC" w:hAnsi="PingFangSC" w:eastAsia="PingFangSC"/>
          <w:b w:val="0"/>
          <w:i w:val="0"/>
          <w:color w:val="777777"/>
          <w:sz w:val="21"/>
        </w:rPr>
        <w:t>例如：</w:t>
      </w:r>
      <w:r>
        <w:rPr>
          <w:w w:val="98.40787251790366"/>
          <w:rFonts w:ascii="OpenSans" w:hAnsi="OpenSans" w:eastAsia="OpenSans"/>
          <w:b w:val="0"/>
          <w:i w:val="0"/>
          <w:color w:val="777777"/>
          <w:sz w:val="21"/>
        </w:rPr>
        <w:t xml:space="preserve"> </w:t>
      </w:r>
    </w:p>
    <w:p>
      <w:pPr>
        <w:sectPr>
          <w:pgSz w:w="11900" w:h="16840"/>
          <w:pgMar w:top="0" w:right="0" w:bottom="0" w:left="0" w:header="720" w:footer="720" w:gutter="0"/>
          <w:cols w:space="720"/>
          <w:docGrid w:linePitch="360"/>
        </w:sectPr>
      </w:pPr>
    </w:p>
    <w:p>
      <w:pPr>
        <w:autoSpaceDN w:val="0"/>
        <w:autoSpaceDE w:val="0"/>
        <w:widowControl/>
        <w:spacing w:line="536" w:lineRule="exact" w:before="0" w:after="0"/>
        <w:ind w:left="0" w:right="0"/>
      </w:pPr>
    </w:p>
    <w:tbl>
      <w:tblPr>
        <w:tblW w:type="auto" w:w="0"/>
        <w:tblLayout w:type="fixed"/>
        <w:tblLook w:firstColumn="1" w:firstRow="1" w:lastColumn="0" w:lastRow="0" w:noHBand="0" w:noVBand="1" w:val="04A0"/>
        <w:tblInd w:w="1738.0" w:type="dxa"/>
      </w:tblPr>
      <w:tblGrid>
        <w:gridCol w:w="11900"/>
      </w:tblGrid>
      <w:tr>
        <w:trPr>
          <w:trHeight w:hRule="exact" w:val="364"/>
        </w:trPr>
        <w:tc>
          <w:tcPr>
            <w:tcW w:type="dxa" w:w="9172"/>
            <w:tcBorders>
              <w:start w:sz="25.600000000000023" w:val="single" w:color="#DFE2E5"/>
            </w:tcBorders>
            <w:shd w:fill="ffffff"/>
            <w:tcMar>
              <w:start w:w="0" w:type="dxa"/>
              <w:end w:w="0" w:type="dxa"/>
            </w:tcMar>
          </w:tcPr>
          <w:p/>
        </w:tc>
      </w:tr>
      <w:tr>
        <w:trPr>
          <w:trHeight w:hRule="exact" w:val="2370"/>
        </w:trPr>
        <w:tc>
          <w:tcPr>
            <w:tcW w:type="dxa" w:w="9172"/>
            <w:tcBorders>
              <w:start w:sz="25.600000000000023" w:val="single" w:color="#DFE2E5"/>
            </w:tcBorders>
            <w:shd w:fill="ffffff"/>
            <w:tcMar>
              <w:start w:w="0" w:type="dxa"/>
              <w:end w:w="0" w:type="dxa"/>
            </w:tcMar>
          </w:tcPr>
          <w:tbl>
            <w:tblPr>
              <w:tblW w:type="auto" w:w="0"/>
              <w:tblLayout w:type="fixed"/>
              <w:tblLook w:firstColumn="1" w:firstRow="1" w:lastColumn="0" w:lastRow="0" w:noHBand="0" w:noVBand="1" w:val="04A0"/>
              <w:tblInd w:w="238.0000000000001" w:type="dxa"/>
            </w:tblPr>
            <w:tblGrid>
              <w:gridCol w:w="9172"/>
            </w:tblGrid>
            <w:tr>
              <w:trPr>
                <w:trHeight w:hRule="exact" w:val="2350"/>
              </w:trPr>
              <w:tc>
                <w:tcPr>
                  <w:tcW w:type="dxa" w:w="8902"/>
                  <w:tcBorders/>
                  <w:shd w:fill="e7eaed"/>
                  <w:tcMar>
                    <w:start w:w="0" w:type="dxa"/>
                    <w:end w:w="0" w:type="dxa"/>
                  </w:tcMar>
                </w:tcPr>
                <w:p>
                  <w:pPr>
                    <w:autoSpaceDN w:val="0"/>
                    <w:autoSpaceDE w:val="0"/>
                    <w:widowControl/>
                    <w:spacing w:line="14" w:lineRule="exact" w:before="0" w:after="0"/>
                    <w:ind w:left="0" w:right="0"/>
                  </w:pPr>
                </w:p>
                <w:tbl>
                  <w:tblPr>
                    <w:tblW w:type="auto" w:w="0"/>
                    <w:tblLayout w:type="fixed"/>
                    <w:tblLook w:firstColumn="1" w:firstRow="1" w:lastColumn="0" w:lastRow="0" w:noHBand="0" w:noVBand="1" w:val="04A0"/>
                    <w:tblInd w:w="15.999999999999943" w:type="dxa"/>
                  </w:tblPr>
                  <w:tblGrid>
                    <w:gridCol w:w="8902"/>
                  </w:tblGrid>
                  <w:tr>
                    <w:trPr>
                      <w:trHeight w:hRule="exact" w:val="2318"/>
                    </w:trPr>
                    <w:tc>
                      <w:tcPr>
                        <w:tcW w:type="dxa" w:w="8870"/>
                        <w:tcBorders/>
                        <w:shd w:fill="f8f8f8"/>
                        <w:tcMar>
                          <w:start w:w="0" w:type="dxa"/>
                          <w:end w:w="0" w:type="dxa"/>
                        </w:tcMar>
                      </w:tcPr>
                      <w:p>
                        <w:pPr>
                          <w:autoSpaceDN w:val="0"/>
                          <w:autoSpaceDE w:val="0"/>
                          <w:widowControl/>
                          <w:spacing w:line="192" w:lineRule="exact" w:before="190" w:after="0"/>
                          <w:ind w:left="190" w:right="190" w:firstLine="0"/>
                          <w:jc w:val="left"/>
                        </w:pPr>
                        <w:r>
                          <w:rPr>
                            <w:rFonts w:ascii="Courier" w:hAnsi="Courier" w:eastAsia="Courier"/>
                            <w:b w:val="0"/>
                            <w:i w:val="0"/>
                            <w:color w:val="777777"/>
                            <w:sz w:val="19"/>
                          </w:rPr>
                          <w:t>ArrQueue aq; // initialize an empty queue</w:t>
                        </w:r>
                      </w:p>
                      <w:p>
                        <w:pPr>
                          <w:autoSpaceDN w:val="0"/>
                          <w:autoSpaceDE w:val="0"/>
                          <w:widowControl/>
                          <w:spacing w:line="192" w:lineRule="exact" w:before="110" w:after="0"/>
                          <w:ind w:left="190" w:right="190" w:firstLine="0"/>
                          <w:jc w:val="left"/>
                        </w:pPr>
                        <w:r>
                          <w:rPr>
                            <w:rFonts w:ascii="Courier" w:hAnsi="Courier" w:eastAsia="Courier"/>
                            <w:b w:val="0"/>
                            <w:i w:val="0"/>
                            <w:color w:val="777777"/>
                            <w:sz w:val="19"/>
                          </w:rPr>
                          <w:t>aq + 1 + 2 + 99;</w:t>
                        </w:r>
                      </w:p>
                      <w:p>
                        <w:pPr>
                          <w:autoSpaceDN w:val="0"/>
                          <w:autoSpaceDE w:val="0"/>
                          <w:widowControl/>
                          <w:spacing w:line="192" w:lineRule="exact" w:before="110" w:after="0"/>
                          <w:ind w:left="190" w:right="190" w:firstLine="0"/>
                          <w:jc w:val="left"/>
                        </w:pPr>
                        <w:r>
                          <w:rPr>
                            <w:rFonts w:ascii="Courier" w:hAnsi="Courier" w:eastAsia="Courier"/>
                            <w:b w:val="0"/>
                            <w:i w:val="0"/>
                            <w:color w:val="777777"/>
                            <w:sz w:val="19"/>
                          </w:rPr>
                          <w:t>aq + 100;</w:t>
                        </w:r>
                      </w:p>
                      <w:p>
                        <w:pPr>
                          <w:autoSpaceDN w:val="0"/>
                          <w:autoSpaceDE w:val="0"/>
                          <w:widowControl/>
                          <w:spacing w:line="192" w:lineRule="exact" w:before="110" w:after="0"/>
                          <w:ind w:left="190" w:right="190" w:firstLine="0"/>
                          <w:jc w:val="left"/>
                        </w:pPr>
                        <w:r>
                          <w:rPr>
                            <w:rFonts w:ascii="Courier" w:hAnsi="Courier" w:eastAsia="Courier"/>
                            <w:b w:val="0"/>
                            <w:i w:val="0"/>
                            <w:color w:val="777777"/>
                            <w:sz w:val="19"/>
                          </w:rPr>
                          <w:t>int v, w, x, y, z;</w:t>
                        </w:r>
                      </w:p>
                      <w:p>
                        <w:pPr>
                          <w:autoSpaceDN w:val="0"/>
                          <w:autoSpaceDE w:val="0"/>
                          <w:widowControl/>
                          <w:spacing w:line="192" w:lineRule="exact" w:before="110" w:after="0"/>
                          <w:ind w:left="190" w:right="190" w:firstLine="0"/>
                          <w:jc w:val="left"/>
                        </w:pPr>
                        <w:r>
                          <w:rPr>
                            <w:rFonts w:ascii="Courier" w:hAnsi="Courier" w:eastAsia="Courier"/>
                            <w:b w:val="0"/>
                            <w:i w:val="0"/>
                            <w:color w:val="777777"/>
                            <w:sz w:val="19"/>
                          </w:rPr>
                          <w:t xml:space="preserve">aq - x - y - z; // x is 1, y is 2, z is 99. </w:t>
                        </w:r>
                      </w:p>
                      <w:p>
                        <w:pPr>
                          <w:autoSpaceDN w:val="0"/>
                          <w:autoSpaceDE w:val="0"/>
                          <w:widowControl/>
                          <w:spacing w:line="192" w:lineRule="exact" w:before="110" w:after="0"/>
                          <w:ind w:left="190" w:right="190" w:firstLine="0"/>
                          <w:jc w:val="left"/>
                        </w:pPr>
                        <w:r>
                          <w:rPr>
                            <w:rFonts w:ascii="Courier" w:hAnsi="Courier" w:eastAsia="Courier"/>
                            <w:b w:val="0"/>
                            <w:i w:val="0"/>
                            <w:color w:val="777777"/>
                            <w:sz w:val="19"/>
                          </w:rPr>
                          <w:t>aq - w; // w is 100, queue is empty now;</w:t>
                        </w:r>
                      </w:p>
                      <w:p>
                        <w:pPr>
                          <w:autoSpaceDN w:val="0"/>
                          <w:autoSpaceDE w:val="0"/>
                          <w:widowControl/>
                          <w:spacing w:line="190" w:lineRule="exact" w:before="112" w:after="0"/>
                          <w:ind w:left="190" w:right="190" w:firstLine="0"/>
                          <w:jc w:val="left"/>
                        </w:pPr>
                        <w:r>
                          <w:rPr>
                            <w:rFonts w:ascii="Courier" w:hAnsi="Courier" w:eastAsia="Courier"/>
                            <w:b w:val="0"/>
                            <w:i w:val="0"/>
                            <w:color w:val="777777"/>
                            <w:sz w:val="19"/>
                          </w:rPr>
                          <w:t>aq - v; // v is not changed, because the queue is empty</w:t>
                        </w:r>
                      </w:p>
                    </w:tc>
                  </w:tr>
                </w:tbl>
                <w:p/>
                <w:p>
                  <w:pPr>
                    <w:autoSpaceDN w:val="0"/>
                    <w:autoSpaceDE w:val="0"/>
                    <w:widowControl/>
                    <w:spacing w:line="14" w:lineRule="exact" w:before="0" w:after="0"/>
                    <w:ind w:left="0" w:right="0"/>
                  </w:pPr>
                </w:p>
              </w:tc>
            </w:tr>
          </w:tbl>
          <w:p/>
          <w:p>
            <w:pPr>
              <w:autoSpaceDN w:val="0"/>
              <w:autoSpaceDE w:val="0"/>
              <w:widowControl/>
              <w:spacing w:line="14" w:lineRule="exact" w:before="0" w:after="0"/>
              <w:ind w:left="0" w:right="0"/>
            </w:pPr>
          </w:p>
        </w:tc>
      </w:tr>
    </w:tbl>
    <w:p>
      <w:pPr>
        <w:autoSpaceDN w:val="0"/>
        <w:autoSpaceDE w:val="0"/>
        <w:widowControl/>
        <w:spacing w:line="282" w:lineRule="exact" w:before="224" w:after="0"/>
        <w:ind w:left="916" w:right="916" w:firstLine="0"/>
        <w:jc w:val="right"/>
      </w:pPr>
      <w:r>
        <w:rPr>
          <w:shd w:val="clear" w:color="auto" w:fill="e7eaed"/>
          <w:shd w:val="clear" w:color="auto" w:fill="f3f3f3"/>
          <w:rFonts w:ascii="Courier" w:hAnsi="Courier" w:eastAsia="Courier"/>
          <w:b w:val="0"/>
          <w:i w:val="0"/>
          <w:color w:val="333333"/>
          <w:sz w:val="19"/>
        </w:rPr>
        <w:t>std::ostream &amp; operator&lt;&lt;(std::ostream &amp;os, const ArrQueue &amp;q)</w:t>
      </w:r>
      <w:r>
        <w:rPr>
          <w:shd w:val="clear" w:color="auto" w:fill="e7eaed"/>
          <w:shd w:val="clear" w:color="auto" w:fill="f3f3f3"/>
          <w:w w:val="98.40787251790366"/>
          <w:rFonts w:ascii="OpenSans" w:hAnsi="OpenSans" w:eastAsia="OpenSans"/>
          <w:b w:val="0"/>
          <w:i w:val="0"/>
          <w:color w:val="333333"/>
          <w:sz w:val="21"/>
        </w:rPr>
        <w:t xml:space="preserve"> </w:t>
      </w:r>
      <w:r>
        <w:rPr>
          <w:w w:val="98.40787251790366"/>
          <w:rFonts w:ascii="OpenSans" w:hAnsi="OpenSans" w:eastAsia="OpenSans"/>
          <w:b w:val="0"/>
          <w:i w:val="0"/>
          <w:color w:val="333333"/>
          <w:sz w:val="21"/>
        </w:rPr>
        <w:t xml:space="preserve">: </w:t>
      </w:r>
      <w:r>
        <w:rPr>
          <w:w w:val="98.40787251790366"/>
          <w:rFonts w:ascii="PingFangSC" w:hAnsi="PingFangSC" w:eastAsia="PingFangSC"/>
          <w:b w:val="0"/>
          <w:i w:val="0"/>
          <w:color w:val="333333"/>
          <w:sz w:val="21"/>
        </w:rPr>
        <w:t>重载操作符</w:t>
      </w:r>
      <w:r>
        <w:rPr>
          <w:shd w:val="clear" w:color="auto" w:fill="e7eaed"/>
          <w:shd w:val="clear" w:color="auto" w:fill="f3f3f3"/>
          <w:rFonts w:ascii="Courier" w:hAnsi="Courier" w:eastAsia="Courier"/>
          <w:b w:val="0"/>
          <w:i w:val="0"/>
          <w:color w:val="333333"/>
          <w:sz w:val="19"/>
        </w:rPr>
        <w:t xml:space="preserve"> &lt;&lt;</w:t>
      </w:r>
      <w:r>
        <w:rPr>
          <w:shd w:val="clear" w:color="auto" w:fill="e7eaed"/>
          <w:shd w:val="clear" w:color="auto" w:fill="f3f3f3"/>
          <w:w w:val="98.40787251790366"/>
          <w:rFonts w:ascii="PingFangSC" w:hAnsi="PingFangSC" w:eastAsia="PingFangSC"/>
          <w:b w:val="0"/>
          <w:i w:val="0"/>
          <w:color w:val="333333"/>
          <w:sz w:val="21"/>
        </w:rPr>
        <w:t xml:space="preserve"> </w:t>
      </w:r>
      <w:r>
        <w:rPr>
          <w:w w:val="98.40787251790366"/>
          <w:rFonts w:ascii="PingFangSC" w:hAnsi="PingFangSC" w:eastAsia="PingFangSC"/>
          <w:b w:val="0"/>
          <w:i w:val="0"/>
          <w:color w:val="333333"/>
          <w:sz w:val="21"/>
        </w:rPr>
        <w:t>，使⽤</w:t>
      </w:r>
    </w:p>
    <w:p>
      <w:pPr>
        <w:autoSpaceDN w:val="0"/>
        <w:autoSpaceDE w:val="0"/>
        <w:widowControl/>
        <w:spacing w:line="248" w:lineRule="exact" w:before="72" w:after="0"/>
        <w:ind w:left="1706" w:right="1706" w:firstLine="0"/>
        <w:jc w:val="left"/>
      </w:pPr>
      <w:r>
        <w:rPr>
          <w:w w:val="98.40787251790366"/>
          <w:rFonts w:ascii="PingFangSC" w:hAnsi="PingFangSC" w:eastAsia="PingFangSC"/>
          <w:b w:val="0"/>
          <w:i w:val="0"/>
          <w:color w:val="333333"/>
          <w:sz w:val="21"/>
        </w:rPr>
        <w:t>该操作符可对数据队列中保存的数据内容进⾏打印输出，打印时对数据项不执⾏出队操作；</w:t>
      </w:r>
    </w:p>
    <w:p>
      <w:pPr>
        <w:autoSpaceDN w:val="0"/>
        <w:autoSpaceDE w:val="0"/>
        <w:widowControl/>
        <w:spacing w:line="282" w:lineRule="exact" w:before="256" w:after="256"/>
        <w:ind w:left="2008" w:right="2008" w:firstLine="0"/>
        <w:jc w:val="left"/>
      </w:pPr>
      <w:r>
        <w:rPr>
          <w:w w:val="98.40787251790366"/>
          <w:rFonts w:ascii="PingFangSC" w:hAnsi="PingFangSC" w:eastAsia="PingFangSC"/>
          <w:b w:val="0"/>
          <w:i w:val="0"/>
          <w:color w:val="777777"/>
          <w:sz w:val="21"/>
        </w:rPr>
        <w:t>例如：</w:t>
      </w:r>
      <w:r>
        <w:rPr>
          <w:w w:val="98.40787251790366"/>
          <w:rFonts w:ascii="OpenSans" w:hAnsi="OpenSans" w:eastAsia="OpenSans"/>
          <w:b w:val="0"/>
          <w:i w:val="0"/>
          <w:color w:val="777777"/>
          <w:sz w:val="21"/>
        </w:rPr>
        <w:t xml:space="preserve"> </w:t>
      </w:r>
    </w:p>
    <w:tbl>
      <w:tblPr>
        <w:tblW w:type="auto" w:w="0"/>
        <w:tblLayout w:type="fixed"/>
        <w:tblLook w:firstColumn="1" w:firstRow="1" w:lastColumn="0" w:lastRow="0" w:noHBand="0" w:noVBand="1" w:val="04A0"/>
        <w:tblInd w:w="376.0" w:type="dxa"/>
      </w:tblPr>
      <w:tblGrid>
        <w:gridCol w:w="5950"/>
        <w:gridCol w:w="5950"/>
      </w:tblGrid>
      <w:tr>
        <w:trPr>
          <w:trHeight w:hRule="exact" w:val="860"/>
        </w:trPr>
        <w:tc>
          <w:tcPr>
            <w:tcW w:type="dxa" w:w="10534"/>
            <w:tcBorders/>
            <w:shd w:fill="ffffff"/>
            <w:tcMar>
              <w:start w:w="0" w:type="dxa"/>
              <w:end w:w="0" w:type="dxa"/>
            </w:tcMar>
          </w:tcPr>
          <w:tbl>
            <w:tblPr>
              <w:tblW w:type="auto" w:w="0"/>
              <w:tblLayout w:type="fixed"/>
              <w:tblLook w:firstColumn="1" w:firstRow="1" w:lastColumn="0" w:lastRow="0" w:noHBand="0" w:noVBand="1" w:val="04A0"/>
              <w:tblInd w:w="1632.0000000000002" w:type="dxa"/>
            </w:tblPr>
            <w:tblGrid>
              <w:gridCol w:w="10534"/>
            </w:tblGrid>
            <w:tr>
              <w:trPr>
                <w:trHeight w:hRule="exact" w:val="840"/>
              </w:trPr>
              <w:tc>
                <w:tcPr>
                  <w:tcW w:type="dxa" w:w="8902"/>
                  <w:tcBorders/>
                  <w:shd w:fill="e7eaed"/>
                  <w:tcMar>
                    <w:start w:w="0" w:type="dxa"/>
                    <w:end w:w="0" w:type="dxa"/>
                  </w:tcMar>
                </w:tcPr>
                <w:p>
                  <w:pPr>
                    <w:autoSpaceDN w:val="0"/>
                    <w:autoSpaceDE w:val="0"/>
                    <w:widowControl/>
                    <w:spacing w:line="16" w:lineRule="exact" w:before="0" w:after="0"/>
                    <w:ind w:left="0" w:right="0"/>
                  </w:pPr>
                </w:p>
                <w:tbl>
                  <w:tblPr>
                    <w:tblW w:type="auto" w:w="0"/>
                    <w:tblLayout w:type="fixed"/>
                    <w:tblLook w:firstColumn="1" w:firstRow="1" w:lastColumn="0" w:lastRow="0" w:noHBand="0" w:noVBand="1" w:val="04A0"/>
                    <w:tblInd w:w="15.999999999999943" w:type="dxa"/>
                  </w:tblPr>
                  <w:tblGrid>
                    <w:gridCol w:w="8902"/>
                  </w:tblGrid>
                  <w:tr>
                    <w:trPr>
                      <w:trHeight w:hRule="exact" w:val="808"/>
                    </w:trPr>
                    <w:tc>
                      <w:tcPr>
                        <w:tcW w:type="dxa" w:w="8870"/>
                        <w:tcBorders/>
                        <w:shd w:fill="f8f8f8"/>
                        <w:tcMar>
                          <w:start w:w="0" w:type="dxa"/>
                          <w:end w:w="0" w:type="dxa"/>
                        </w:tcMar>
                      </w:tcPr>
                      <w:p>
                        <w:pPr>
                          <w:autoSpaceDN w:val="0"/>
                          <w:autoSpaceDE w:val="0"/>
                          <w:widowControl/>
                          <w:spacing w:line="192" w:lineRule="exact" w:before="190" w:after="0"/>
                          <w:ind w:left="190" w:right="190" w:firstLine="0"/>
                          <w:jc w:val="left"/>
                        </w:pPr>
                        <w:r>
                          <w:rPr>
                            <w:rFonts w:ascii="Courier" w:hAnsi="Courier" w:eastAsia="Courier"/>
                            <w:b w:val="0"/>
                            <w:i w:val="0"/>
                            <w:color w:val="777777"/>
                            <w:sz w:val="19"/>
                          </w:rPr>
                          <w:t xml:space="preserve">std::cout &lt;&lt; someArrQueue &lt;&lt; " These are the integers in the queue" &lt;&lt; </w:t>
                        </w:r>
                      </w:p>
                      <w:p>
                        <w:pPr>
                          <w:autoSpaceDN w:val="0"/>
                          <w:autoSpaceDE w:val="0"/>
                          <w:widowControl/>
                          <w:spacing w:line="192" w:lineRule="exact" w:before="110" w:after="0"/>
                          <w:ind w:left="190" w:right="190" w:firstLine="0"/>
                          <w:jc w:val="left"/>
                        </w:pPr>
                        <w:r>
                          <w:rPr>
                            <w:rFonts w:ascii="Courier" w:hAnsi="Courier" w:eastAsia="Courier"/>
                            <w:b w:val="0"/>
                            <w:i w:val="0"/>
                            <w:color w:val="777777"/>
                            <w:sz w:val="19"/>
                          </w:rPr>
                          <w:t>std::endl;</w:t>
                        </w:r>
                      </w:p>
                    </w:tc>
                  </w:tr>
                </w:tbl>
                <w:p/>
                <w:p>
                  <w:pPr>
                    <w:autoSpaceDN w:val="0"/>
                    <w:autoSpaceDE w:val="0"/>
                    <w:widowControl/>
                    <w:spacing w:line="14" w:lineRule="exact" w:before="0" w:after="0"/>
                    <w:ind w:left="0" w:right="0"/>
                  </w:pPr>
                </w:p>
              </w:tc>
            </w:tr>
          </w:tbl>
          <w:p/>
          <w:p>
            <w:pPr>
              <w:autoSpaceDN w:val="0"/>
              <w:autoSpaceDE w:val="0"/>
              <w:widowControl/>
              <w:spacing w:line="14" w:lineRule="exact" w:before="0" w:after="0"/>
              <w:ind w:left="0" w:right="0"/>
            </w:pPr>
          </w:p>
        </w:tc>
        <w:tc>
          <w:tcPr>
            <w:tcW w:type="dxa" w:w="640"/>
            <w:tcBorders/>
            <w:shd w:fill="ffffff"/>
            <w:tcMar>
              <w:start w:w="0" w:type="dxa"/>
              <w:end w:w="0" w:type="dxa"/>
            </w:tcMar>
          </w:tcPr>
          <w:p/>
        </w:tc>
      </w:tr>
      <w:tr>
        <w:trPr>
          <w:trHeight w:hRule="exact" w:val="1190"/>
        </w:trPr>
        <w:tc>
          <w:tcPr>
            <w:tcW w:type="dxa" w:w="10534"/>
            <w:tcBorders/>
            <w:shd w:fill="ffffff"/>
            <w:tcMar>
              <w:start w:w="0" w:type="dxa"/>
              <w:end w:w="0" w:type="dxa"/>
            </w:tcMar>
          </w:tcPr>
          <w:p>
            <w:pPr>
              <w:autoSpaceDN w:val="0"/>
              <w:autoSpaceDE w:val="0"/>
              <w:widowControl/>
              <w:spacing w:line="362" w:lineRule="exact" w:before="0" w:after="0"/>
              <w:ind w:left="0" w:right="0"/>
            </w:pPr>
          </w:p>
          <w:tbl>
            <w:tblPr>
              <w:tblW w:type="auto" w:w="0"/>
              <w:tblLayout w:type="fixed"/>
              <w:tblLook w:firstColumn="1" w:firstRow="1" w:lastColumn="0" w:lastRow="0" w:noHBand="0" w:noVBand="1" w:val="04A0"/>
              <w:tblInd w:w="187.99999999999997" w:type="dxa"/>
            </w:tblPr>
            <w:tblGrid>
              <w:gridCol w:w="5267"/>
              <w:gridCol w:w="5267"/>
            </w:tblGrid>
            <w:tr>
              <w:trPr>
                <w:trHeight w:hRule="exact" w:val="768"/>
              </w:trPr>
              <w:tc>
                <w:tcPr>
                  <w:tcW w:type="dxa" w:w="8128"/>
                  <w:tcBorders/>
                  <w:tcMar>
                    <w:start w:w="0" w:type="dxa"/>
                    <w:end w:w="0" w:type="dxa"/>
                  </w:tcMar>
                </w:tcPr>
                <w:p>
                  <w:pPr>
                    <w:autoSpaceDN w:val="0"/>
                    <w:autoSpaceDE w:val="0"/>
                    <w:widowControl/>
                    <w:spacing w:line="348" w:lineRule="exact" w:before="364" w:after="0"/>
                    <w:ind w:left="188" w:right="188" w:firstLine="0"/>
                    <w:jc w:val="left"/>
                  </w:pPr>
                  <w:r>
                    <w:rPr>
                      <w:w w:val="101.73860168457031"/>
                      <w:rFonts w:ascii="OpenSans" w:hAnsi="OpenSans" w:eastAsia="OpenSans"/>
                      <w:b/>
                      <w:i w:val="0"/>
                      <w:color w:val="333333"/>
                      <w:sz w:val="25"/>
                    </w:rPr>
                    <w:t xml:space="preserve">Task6: </w:t>
                  </w:r>
                  <w:r>
                    <w:rPr>
                      <w:w w:val="101.73860168457031"/>
                      <w:rFonts w:ascii="PingFangSC" w:hAnsi="PingFangSC" w:eastAsia="PingFangSC"/>
                      <w:b/>
                      <w:i w:val="0"/>
                      <w:color w:val="333333"/>
                      <w:sz w:val="25"/>
                    </w:rPr>
                    <w:t>基于链表实现数据队列（</w:t>
                  </w:r>
                  <w:r>
                    <w:rPr>
                      <w:w w:val="101.73860168457031"/>
                      <w:rFonts w:ascii="OpenSans" w:hAnsi="OpenSans" w:eastAsia="OpenSans"/>
                      <w:b/>
                      <w:i w:val="0"/>
                      <w:color w:val="333333"/>
                      <w:sz w:val="25"/>
                    </w:rPr>
                    <w:t>ListQueue</w:t>
                  </w:r>
                  <w:r>
                    <w:rPr>
                      <w:w w:val="101.73860168457031"/>
                      <w:rFonts w:ascii="PingFangSC" w:hAnsi="PingFangSC" w:eastAsia="PingFangSC"/>
                      <w:b/>
                      <w:i w:val="0"/>
                      <w:color w:val="333333"/>
                      <w:sz w:val="25"/>
                    </w:rPr>
                    <w:t>）功能</w:t>
                  </w:r>
                </w:p>
              </w:tc>
              <w:tc>
                <w:tcPr>
                  <w:tcW w:type="dxa" w:w="2362"/>
                  <w:tcBorders/>
                  <w:tcMar>
                    <w:start w:w="0" w:type="dxa"/>
                    <w:end w:w="0" w:type="dxa"/>
                  </w:tcMar>
                </w:tcPr>
                <w:p/>
              </w:tc>
            </w:tr>
          </w:tbl>
          <w:p/>
          <w:p>
            <w:pPr>
              <w:autoSpaceDN w:val="0"/>
              <w:autoSpaceDE w:val="0"/>
              <w:widowControl/>
              <w:spacing w:line="-56" w:lineRule="exact" w:before="0" w:after="0"/>
              <w:ind w:left="0" w:right="0" w:firstLine="0"/>
              <w:jc w:val="right"/>
            </w:pPr>
            <w:r>
              <w:rPr>
                <w:w w:val="101.73860168457031"/>
                <w:rFonts w:ascii="OpenSans" w:hAnsi="OpenSans" w:eastAsia="OpenSans"/>
                <w:b/>
                <w:i w:val="0"/>
                <w:color w:val="4183C4"/>
                <w:sz w:val="25"/>
              </w:rPr>
              <w:t xml:space="preserve"> </w:t>
            </w:r>
          </w:p>
        </w:tc>
        <w:tc>
          <w:tcPr>
            <w:tcW w:type="dxa" w:w="640"/>
            <w:tcBorders/>
            <w:shd w:fill="ffffff"/>
            <w:tcMar>
              <w:start w:w="0" w:type="dxa"/>
              <w:end w:w="0" w:type="dxa"/>
            </w:tcMar>
          </w:tcPr>
          <w:p>
            <w:pPr>
              <w:autoSpaceDN w:val="0"/>
              <w:autoSpaceDE w:val="0"/>
              <w:widowControl/>
              <w:spacing w:line="348" w:lineRule="exact" w:before="728" w:after="0"/>
              <w:ind w:left="222" w:right="222" w:firstLine="0"/>
              <w:jc w:val="left"/>
            </w:pPr>
            <w:r>
              <w:rPr>
                <w:w w:val="101.73860168457031"/>
                <w:rFonts w:ascii="OpenSans" w:hAnsi="OpenSans" w:eastAsia="OpenSans"/>
                <w:b/>
                <w:i w:val="0"/>
                <w:color w:val="4183C4"/>
                <w:sz w:val="25"/>
              </w:rPr>
              <w:t xml:space="preserve"> </w:t>
            </w:r>
          </w:p>
        </w:tc>
      </w:tr>
    </w:tbl>
    <w:p>
      <w:pPr>
        <w:autoSpaceDN w:val="0"/>
        <w:autoSpaceDE w:val="0"/>
        <w:widowControl/>
        <w:spacing w:line="282" w:lineRule="exact" w:before="114" w:after="0"/>
        <w:ind w:left="752" w:right="752" w:firstLine="0"/>
        <w:jc w:val="left"/>
      </w:pPr>
      <w:r>
        <w:rPr>
          <w:w w:val="98.40787251790366"/>
          <w:rFonts w:ascii="PingFangSC" w:hAnsi="PingFangSC" w:eastAsia="PingFangSC"/>
          <w:b w:val="0"/>
          <w:i w:val="0"/>
          <w:color w:val="333333"/>
          <w:sz w:val="21"/>
        </w:rPr>
        <w:t>分别在</w:t>
      </w:r>
      <w:r>
        <w:rPr>
          <w:w w:val="98.40787251790366"/>
          <w:rFonts w:ascii="OpenSans" w:hAnsi="OpenSans" w:eastAsia="OpenSans"/>
          <w:b/>
          <w:i w:val="0"/>
          <w:color w:val="333333"/>
          <w:sz w:val="21"/>
        </w:rPr>
        <w:t>queue.h</w:t>
      </w:r>
      <w:r>
        <w:rPr>
          <w:w w:val="98.40787251790366"/>
          <w:rFonts w:ascii="PingFangSC" w:hAnsi="PingFangSC" w:eastAsia="PingFangSC"/>
          <w:b w:val="0"/>
          <w:i w:val="0"/>
          <w:color w:val="333333"/>
          <w:sz w:val="21"/>
        </w:rPr>
        <w:t>和</w:t>
      </w:r>
      <w:r>
        <w:rPr>
          <w:w w:val="98.40787251790366"/>
          <w:rFonts w:ascii="OpenSans" w:hAnsi="OpenSans" w:eastAsia="OpenSans"/>
          <w:b/>
          <w:i w:val="0"/>
          <w:color w:val="333333"/>
          <w:sz w:val="21"/>
        </w:rPr>
        <w:t>queue.cpp</w:t>
      </w:r>
      <w:r>
        <w:rPr>
          <w:w w:val="98.40787251790366"/>
          <w:rFonts w:ascii="PingFangSC" w:hAnsi="PingFangSC" w:eastAsia="PingFangSC"/>
          <w:b w:val="0"/>
          <w:i w:val="0"/>
          <w:color w:val="333333"/>
          <w:sz w:val="21"/>
        </w:rPr>
        <w:t>⽂件中编写代码完成</w:t>
      </w:r>
      <w:r>
        <w:rPr>
          <w:shd w:val="clear" w:color="auto" w:fill="e7eaed"/>
          <w:shd w:val="clear" w:color="auto" w:fill="f3f3f3"/>
          <w:rFonts w:ascii="Courier" w:hAnsi="Courier" w:eastAsia="Courier"/>
          <w:b w:val="0"/>
          <w:i w:val="0"/>
          <w:color w:val="333333"/>
          <w:sz w:val="19"/>
        </w:rPr>
        <w:t xml:space="preserve"> ListQueue</w:t>
      </w:r>
      <w:r>
        <w:rPr>
          <w:shd w:val="clear" w:color="auto" w:fill="e7eaed"/>
          <w:shd w:val="clear" w:color="auto" w:fill="f3f3f3"/>
          <w:w w:val="98.40787251790366"/>
          <w:rFonts w:ascii="PingFangSC" w:hAnsi="PingFangSC" w:eastAsia="PingFangSC"/>
          <w:b w:val="0"/>
          <w:i w:val="0"/>
          <w:color w:val="333333"/>
          <w:sz w:val="21"/>
        </w:rPr>
        <w:t xml:space="preserve"> </w:t>
      </w:r>
      <w:r>
        <w:rPr>
          <w:w w:val="98.40787251790366"/>
          <w:rFonts w:ascii="PingFangSC" w:hAnsi="PingFangSC" w:eastAsia="PingFangSC"/>
          <w:b w:val="0"/>
          <w:i w:val="0"/>
          <w:color w:val="333333"/>
          <w:sz w:val="21"/>
        </w:rPr>
        <w:t>类的功能声明和实现，该类的底层基于本次作</w:t>
      </w:r>
    </w:p>
    <w:p>
      <w:pPr>
        <w:autoSpaceDN w:val="0"/>
        <w:autoSpaceDE w:val="0"/>
        <w:widowControl/>
        <w:spacing w:line="282" w:lineRule="exact" w:before="52" w:after="0"/>
        <w:ind w:left="752" w:right="752" w:firstLine="0"/>
        <w:jc w:val="left"/>
      </w:pPr>
      <w:r>
        <w:rPr>
          <w:w w:val="98.40787251790366"/>
          <w:rFonts w:ascii="PingFangSC" w:hAnsi="PingFangSC" w:eastAsia="PingFangSC"/>
          <w:b w:val="0"/>
          <w:i w:val="0"/>
          <w:color w:val="333333"/>
          <w:sz w:val="21"/>
        </w:rPr>
        <w:t>业</w:t>
      </w:r>
      <w:r>
        <w:rPr>
          <w:w w:val="98.40787251790366"/>
          <w:rFonts w:ascii="OpenSans" w:hAnsi="OpenSans" w:eastAsia="OpenSans"/>
          <w:b/>
          <w:i w:val="0"/>
          <w:color w:val="333333"/>
          <w:sz w:val="21"/>
        </w:rPr>
        <w:t>Task2</w:t>
      </w:r>
      <w:r>
        <w:rPr>
          <w:w w:val="98.40787251790366"/>
          <w:rFonts w:ascii="PingFangSC" w:hAnsi="PingFangSC" w:eastAsia="PingFangSC"/>
          <w:b w:val="0"/>
          <w:i w:val="0"/>
          <w:color w:val="333333"/>
          <w:sz w:val="21"/>
        </w:rPr>
        <w:t>中编写的链表结构存储数据队列中的元素，并应满⾜以下⼀些功能要求：</w:t>
      </w:r>
    </w:p>
    <w:p>
      <w:pPr>
        <w:autoSpaceDN w:val="0"/>
        <w:autoSpaceDE w:val="0"/>
        <w:widowControl/>
        <w:spacing w:line="280" w:lineRule="exact" w:before="204" w:after="0"/>
        <w:ind w:left="1228" w:right="1228" w:firstLine="0"/>
        <w:jc w:val="left"/>
      </w:pPr>
      <w:r>
        <w:rPr>
          <w:w w:val="98.40787251790366"/>
          <w:rFonts w:ascii="OpenSans" w:hAnsi="OpenSans" w:eastAsia="OpenSans"/>
          <w:b w:val="0"/>
          <w:i w:val="0"/>
          <w:color w:val="333333"/>
          <w:sz w:val="21"/>
        </w:rPr>
        <w:t>private</w:t>
      </w:r>
      <w:r>
        <w:rPr>
          <w:w w:val="98.40787251790366"/>
          <w:rFonts w:ascii="PingFangSC" w:hAnsi="PingFangSC" w:eastAsia="PingFangSC"/>
          <w:b w:val="0"/>
          <w:i w:val="0"/>
          <w:color w:val="333333"/>
          <w:sz w:val="21"/>
        </w:rPr>
        <w:t>成员：</w:t>
      </w:r>
    </w:p>
    <w:p>
      <w:pPr>
        <w:autoSpaceDN w:val="0"/>
        <w:autoSpaceDE w:val="0"/>
        <w:widowControl/>
        <w:spacing w:line="282" w:lineRule="exact" w:before="140" w:after="0"/>
        <w:ind w:left="1754" w:right="1754" w:firstLine="0"/>
        <w:jc w:val="left"/>
      </w:pPr>
      <w:r>
        <w:rPr>
          <w:shd w:val="clear" w:color="auto" w:fill="e7eaed"/>
          <w:shd w:val="clear" w:color="auto" w:fill="f3f3f3"/>
          <w:rFonts w:ascii="Courier" w:hAnsi="Courier" w:eastAsia="Courier"/>
          <w:b w:val="0"/>
          <w:i w:val="0"/>
          <w:color w:val="333333"/>
          <w:sz w:val="19"/>
        </w:rPr>
        <w:t>lis</w:t>
      </w:r>
      <w:r>
        <w:rPr>
          <w:shd w:val="clear" w:color="auto" w:fill="e7eaed"/>
          <w:shd w:val="clear" w:color="auto" w:fill="f3f3f3"/>
          <w:w w:val="98.40787251790366"/>
          <w:rFonts w:ascii="OpenSans" w:hAnsi="OpenSans" w:eastAsia="OpenSans"/>
          <w:b w:val="0"/>
          <w:i w:val="0"/>
          <w:color w:val="333333"/>
          <w:sz w:val="21"/>
        </w:rPr>
        <w:t xml:space="preserve"> </w:t>
      </w:r>
      <w:r>
        <w:rPr>
          <w:w w:val="98.40787251790366"/>
          <w:rFonts w:ascii="OpenSans" w:hAnsi="OpenSans" w:eastAsia="OpenSans"/>
          <w:b w:val="0"/>
          <w:i w:val="0"/>
          <w:color w:val="333333"/>
          <w:sz w:val="21"/>
        </w:rPr>
        <w:t xml:space="preserve">: </w:t>
      </w:r>
      <w:r>
        <w:rPr>
          <w:w w:val="98.40787251790366"/>
          <w:rFonts w:ascii="PingFangSC" w:hAnsi="PingFangSC" w:eastAsia="PingFangSC"/>
          <w:b w:val="0"/>
          <w:i w:val="0"/>
          <w:color w:val="333333"/>
          <w:sz w:val="21"/>
        </w:rPr>
        <w:t>保存数据队列中各个数据项的整型链表，其元素个数可动态增⻓；</w:t>
      </w:r>
    </w:p>
    <w:p>
      <w:pPr>
        <w:autoSpaceDN w:val="0"/>
        <w:autoSpaceDE w:val="0"/>
        <w:widowControl/>
        <w:spacing w:line="250" w:lineRule="exact" w:before="72" w:after="0"/>
        <w:ind w:left="1706" w:right="1706" w:firstLine="0"/>
        <w:jc w:val="left"/>
      </w:pPr>
      <w:r>
        <w:rPr>
          <w:w w:val="98.40787251790366"/>
          <w:rFonts w:ascii="PingFangSC" w:hAnsi="PingFangSC" w:eastAsia="PingFangSC"/>
          <w:b w:val="0"/>
          <w:i w:val="0"/>
          <w:color w:val="333333"/>
          <w:sz w:val="21"/>
        </w:rPr>
        <w:t>你可以⾃⾏添加你认为必要的数据成员；</w:t>
      </w:r>
    </w:p>
    <w:p>
      <w:pPr>
        <w:autoSpaceDN w:val="0"/>
        <w:autoSpaceDE w:val="0"/>
        <w:widowControl/>
        <w:spacing w:line="282" w:lineRule="exact" w:before="48" w:after="0"/>
        <w:ind w:left="1228" w:right="1228" w:firstLine="0"/>
        <w:jc w:val="left"/>
      </w:pPr>
      <w:r>
        <w:rPr>
          <w:w w:val="98.40787251790366"/>
          <w:rFonts w:ascii="OpenSans" w:hAnsi="OpenSans" w:eastAsia="OpenSans"/>
          <w:b w:val="0"/>
          <w:i w:val="0"/>
          <w:color w:val="333333"/>
          <w:sz w:val="21"/>
        </w:rPr>
        <w:t>public</w:t>
      </w:r>
      <w:r>
        <w:rPr>
          <w:w w:val="98.40787251790366"/>
          <w:rFonts w:ascii="PingFangSC" w:hAnsi="PingFangSC" w:eastAsia="PingFangSC"/>
          <w:b w:val="0"/>
          <w:i w:val="0"/>
          <w:color w:val="333333"/>
          <w:sz w:val="21"/>
        </w:rPr>
        <w:t>成员：</w:t>
      </w:r>
    </w:p>
    <w:p>
      <w:pPr>
        <w:autoSpaceDN w:val="0"/>
        <w:autoSpaceDE w:val="0"/>
        <w:widowControl/>
        <w:spacing w:line="248" w:lineRule="exact" w:before="160" w:after="0"/>
        <w:ind w:left="1032" w:right="1032" w:firstLine="0"/>
        <w:jc w:val="right"/>
      </w:pPr>
      <w:r>
        <w:rPr>
          <w:w w:val="98.40787251790366"/>
          <w:rFonts w:ascii="PingFangSC" w:hAnsi="PingFangSC" w:eastAsia="PingFangSC"/>
          <w:b w:val="0"/>
          <w:i w:val="0"/>
          <w:color w:val="333333"/>
          <w:sz w:val="21"/>
        </w:rPr>
        <w:t>所有在</w:t>
      </w:r>
      <w:r>
        <w:rPr>
          <w:shd w:val="clear" w:color="auto" w:fill="e7eaed"/>
          <w:shd w:val="clear" w:color="auto" w:fill="f3f3f3"/>
          <w:rFonts w:ascii="Courier" w:hAnsi="Courier" w:eastAsia="Courier"/>
          <w:b w:val="0"/>
          <w:i w:val="0"/>
          <w:color w:val="333333"/>
          <w:sz w:val="19"/>
        </w:rPr>
        <w:t xml:space="preserve"> ArrQueue</w:t>
      </w:r>
      <w:r>
        <w:rPr>
          <w:shd w:val="clear" w:color="auto" w:fill="e7eaed"/>
          <w:shd w:val="clear" w:color="auto" w:fill="f3f3f3"/>
          <w:w w:val="98.40787251790366"/>
          <w:rFonts w:ascii="PingFangSC" w:hAnsi="PingFangSC" w:eastAsia="PingFangSC"/>
          <w:b w:val="0"/>
          <w:i w:val="0"/>
          <w:color w:val="333333"/>
          <w:sz w:val="21"/>
        </w:rPr>
        <w:t xml:space="preserve"> </w:t>
      </w:r>
      <w:r>
        <w:rPr>
          <w:w w:val="98.40787251790366"/>
          <w:rFonts w:ascii="PingFangSC" w:hAnsi="PingFangSC" w:eastAsia="PingFangSC"/>
          <w:b w:val="0"/>
          <w:i w:val="0"/>
          <w:color w:val="333333"/>
          <w:sz w:val="21"/>
        </w:rPr>
        <w:t>类中声明的公共函数，注意使⽤</w:t>
      </w:r>
      <w:r>
        <w:rPr>
          <w:shd w:val="clear" w:color="auto" w:fill="e7eaed"/>
          <w:shd w:val="clear" w:color="auto" w:fill="f3f3f3"/>
          <w:rFonts w:ascii="Courier" w:hAnsi="Courier" w:eastAsia="Courier"/>
          <w:b w:val="0"/>
          <w:i w:val="0"/>
          <w:color w:val="333333"/>
          <w:sz w:val="19"/>
        </w:rPr>
        <w:t xml:space="preserve"> ListQueue</w:t>
      </w:r>
      <w:r>
        <w:rPr>
          <w:shd w:val="clear" w:color="auto" w:fill="e7eaed"/>
          <w:shd w:val="clear" w:color="auto" w:fill="f3f3f3"/>
          <w:w w:val="98.40787251790366"/>
          <w:rFonts w:ascii="PingFangSC" w:hAnsi="PingFangSC" w:eastAsia="PingFangSC"/>
          <w:b w:val="0"/>
          <w:i w:val="0"/>
          <w:color w:val="333333"/>
          <w:sz w:val="21"/>
        </w:rPr>
        <w:t xml:space="preserve"> </w:t>
      </w:r>
      <w:r>
        <w:rPr>
          <w:w w:val="98.40787251790366"/>
          <w:rFonts w:ascii="PingFangSC" w:hAnsi="PingFangSC" w:eastAsia="PingFangSC"/>
          <w:b w:val="0"/>
          <w:i w:val="0"/>
          <w:color w:val="333333"/>
          <w:sz w:val="21"/>
        </w:rPr>
        <w:t>替换其中出现的构造函数名、析构函数</w:t>
      </w:r>
    </w:p>
    <w:p>
      <w:pPr>
        <w:autoSpaceDN w:val="0"/>
        <w:autoSpaceDE w:val="0"/>
        <w:widowControl/>
        <w:spacing w:line="248" w:lineRule="exact" w:before="86" w:after="0"/>
        <w:ind w:left="1706" w:right="1706" w:firstLine="0"/>
        <w:jc w:val="left"/>
      </w:pPr>
      <w:r>
        <w:rPr>
          <w:w w:val="98.40787251790366"/>
          <w:rFonts w:ascii="PingFangSC" w:hAnsi="PingFangSC" w:eastAsia="PingFangSC"/>
          <w:b w:val="0"/>
          <w:i w:val="0"/>
          <w:color w:val="333333"/>
          <w:sz w:val="21"/>
        </w:rPr>
        <w:t>名、参数类型名等相关字段，以使</w:t>
      </w:r>
      <w:r>
        <w:rPr>
          <w:shd w:val="clear" w:color="auto" w:fill="e7eaed"/>
          <w:shd w:val="clear" w:color="auto" w:fill="f3f3f3"/>
          <w:rFonts w:ascii="Courier" w:hAnsi="Courier" w:eastAsia="Courier"/>
          <w:b w:val="0"/>
          <w:i w:val="0"/>
          <w:color w:val="333333"/>
          <w:sz w:val="19"/>
        </w:rPr>
        <w:t xml:space="preserve"> ListQueue</w:t>
      </w:r>
      <w:r>
        <w:rPr>
          <w:shd w:val="clear" w:color="auto" w:fill="e7eaed"/>
          <w:shd w:val="clear" w:color="auto" w:fill="f3f3f3"/>
          <w:w w:val="98.40787251790366"/>
          <w:rFonts w:ascii="PingFangSC" w:hAnsi="PingFangSC" w:eastAsia="PingFangSC"/>
          <w:b w:val="0"/>
          <w:i w:val="0"/>
          <w:color w:val="333333"/>
          <w:sz w:val="21"/>
        </w:rPr>
        <w:t xml:space="preserve"> </w:t>
      </w:r>
      <w:r>
        <w:rPr>
          <w:w w:val="98.40787251790366"/>
          <w:rFonts w:ascii="PingFangSC" w:hAnsi="PingFangSC" w:eastAsia="PingFangSC"/>
          <w:b w:val="0"/>
          <w:i w:val="0"/>
          <w:color w:val="333333"/>
          <w:sz w:val="21"/>
        </w:rPr>
        <w:t>和</w:t>
      </w:r>
      <w:r>
        <w:rPr>
          <w:shd w:val="clear" w:color="auto" w:fill="e7eaed"/>
          <w:shd w:val="clear" w:color="auto" w:fill="f3f3f3"/>
          <w:rFonts w:ascii="Courier" w:hAnsi="Courier" w:eastAsia="Courier"/>
          <w:b w:val="0"/>
          <w:i w:val="0"/>
          <w:color w:val="333333"/>
          <w:sz w:val="19"/>
        </w:rPr>
        <w:t xml:space="preserve"> ArrQueue</w:t>
      </w:r>
      <w:r>
        <w:rPr>
          <w:shd w:val="clear" w:color="auto" w:fill="e7eaed"/>
          <w:shd w:val="clear" w:color="auto" w:fill="f3f3f3"/>
          <w:w w:val="98.40787251790366"/>
          <w:rFonts w:ascii="PingFangSC" w:hAnsi="PingFangSC" w:eastAsia="PingFangSC"/>
          <w:b w:val="0"/>
          <w:i w:val="0"/>
          <w:color w:val="333333"/>
          <w:sz w:val="21"/>
        </w:rPr>
        <w:t xml:space="preserve"> </w:t>
      </w:r>
      <w:r>
        <w:rPr>
          <w:w w:val="98.40787251790366"/>
          <w:rFonts w:ascii="PingFangSC" w:hAnsi="PingFangSC" w:eastAsia="PingFangSC"/>
          <w:b w:val="0"/>
          <w:i w:val="0"/>
          <w:color w:val="333333"/>
          <w:sz w:val="21"/>
        </w:rPr>
        <w:t>拥有相同的公共接⼝；</w:t>
      </w:r>
    </w:p>
    <w:p>
      <w:pPr>
        <w:autoSpaceDN w:val="0"/>
        <w:autoSpaceDE w:val="0"/>
        <w:widowControl/>
        <w:spacing w:line="248" w:lineRule="exact" w:before="86" w:after="0"/>
        <w:ind w:left="916" w:right="916" w:firstLine="0"/>
        <w:jc w:val="right"/>
      </w:pPr>
      <w:r>
        <w:rPr>
          <w:w w:val="98.40787251790366"/>
          <w:rFonts w:ascii="PingFangSC" w:hAnsi="PingFangSC" w:eastAsia="PingFangSC"/>
          <w:b w:val="0"/>
          <w:i w:val="0"/>
          <w:color w:val="333333"/>
          <w:sz w:val="21"/>
        </w:rPr>
        <w:t>对于</w:t>
      </w:r>
      <w:r>
        <w:rPr>
          <w:shd w:val="clear" w:color="auto" w:fill="e7eaed"/>
          <w:shd w:val="clear" w:color="auto" w:fill="f3f3f3"/>
          <w:rFonts w:ascii="Courier" w:hAnsi="Courier" w:eastAsia="Courier"/>
          <w:b w:val="0"/>
          <w:i w:val="0"/>
          <w:color w:val="333333"/>
          <w:sz w:val="19"/>
        </w:rPr>
        <w:t xml:space="preserve"> ListQueue</w:t>
      </w:r>
      <w:r>
        <w:rPr>
          <w:shd w:val="clear" w:color="auto" w:fill="e7eaed"/>
          <w:shd w:val="clear" w:color="auto" w:fill="f3f3f3"/>
          <w:w w:val="98.40787251790366"/>
          <w:rFonts w:ascii="PingFangSC" w:hAnsi="PingFangSC" w:eastAsia="PingFangSC"/>
          <w:b w:val="0"/>
          <w:i w:val="0"/>
          <w:color w:val="333333"/>
          <w:sz w:val="21"/>
        </w:rPr>
        <w:t xml:space="preserve"> </w:t>
      </w:r>
      <w:r>
        <w:rPr>
          <w:w w:val="98.40787251790366"/>
          <w:rFonts w:ascii="PingFangSC" w:hAnsi="PingFangSC" w:eastAsia="PingFangSC"/>
          <w:b w:val="0"/>
          <w:i w:val="0"/>
          <w:color w:val="333333"/>
          <w:sz w:val="21"/>
        </w:rPr>
        <w:t>类⽽⾔，函数</w:t>
      </w:r>
      <w:r>
        <w:rPr>
          <w:shd w:val="clear" w:color="auto" w:fill="e7eaed"/>
          <w:shd w:val="clear" w:color="auto" w:fill="f3f3f3"/>
          <w:rFonts w:ascii="Courier" w:hAnsi="Courier" w:eastAsia="Courier"/>
          <w:b w:val="0"/>
          <w:i w:val="0"/>
          <w:color w:val="333333"/>
          <w:sz w:val="19"/>
        </w:rPr>
        <w:t xml:space="preserve"> is_full()</w:t>
      </w:r>
      <w:r>
        <w:rPr>
          <w:shd w:val="clear" w:color="auto" w:fill="e7eaed"/>
          <w:shd w:val="clear" w:color="auto" w:fill="f3f3f3"/>
          <w:w w:val="98.40787251790366"/>
          <w:rFonts w:ascii="PingFangSC" w:hAnsi="PingFangSC" w:eastAsia="PingFangSC"/>
          <w:b w:val="0"/>
          <w:i w:val="0"/>
          <w:color w:val="333333"/>
          <w:sz w:val="21"/>
        </w:rPr>
        <w:t xml:space="preserve"> </w:t>
      </w:r>
      <w:r>
        <w:rPr>
          <w:w w:val="98.40787251790366"/>
          <w:rFonts w:ascii="PingFangSC" w:hAnsi="PingFangSC" w:eastAsia="PingFangSC"/>
          <w:b w:val="0"/>
          <w:i w:val="0"/>
          <w:color w:val="333333"/>
          <w:sz w:val="21"/>
        </w:rPr>
        <w:t>的作⽤并不明显，因为你可以为链表动态增加新的节点以扩</w:t>
      </w:r>
    </w:p>
    <w:p>
      <w:pPr>
        <w:autoSpaceDN w:val="0"/>
        <w:autoSpaceDE w:val="0"/>
        <w:widowControl/>
        <w:spacing w:line="248" w:lineRule="exact" w:before="86" w:after="0"/>
        <w:ind w:left="1514" w:right="1514" w:firstLine="0"/>
        <w:jc w:val="right"/>
      </w:pPr>
      <w:r>
        <w:rPr>
          <w:w w:val="98.40787251790366"/>
          <w:rFonts w:ascii="PingFangSC" w:hAnsi="PingFangSC" w:eastAsia="PingFangSC"/>
          <w:b w:val="0"/>
          <w:i w:val="0"/>
          <w:color w:val="333333"/>
          <w:sz w:val="21"/>
        </w:rPr>
        <w:t>充数据队列的容量，但你也可以选择设定⼀个常量以表示数据队列所允许容纳的最⼤数据个数；</w:t>
      </w:r>
    </w:p>
    <w:p>
      <w:pPr>
        <w:autoSpaceDN w:val="0"/>
        <w:autoSpaceDE w:val="0"/>
        <w:widowControl/>
        <w:spacing w:line="250" w:lineRule="exact" w:before="68" w:after="0"/>
        <w:ind w:left="940" w:right="940" w:firstLine="0"/>
        <w:jc w:val="right"/>
      </w:pPr>
      <w:r>
        <w:rPr>
          <w:w w:val="98.40787251790366"/>
          <w:rFonts w:ascii="PingFangSC" w:hAnsi="PingFangSC" w:eastAsia="PingFangSC"/>
          <w:b w:val="0"/>
          <w:i w:val="0"/>
          <w:color w:val="333333"/>
          <w:sz w:val="21"/>
        </w:rPr>
        <w:t>执⾏出队操作时，必要时应该使⽤</w:t>
      </w:r>
      <w:r>
        <w:rPr>
          <w:shd w:val="clear" w:color="auto" w:fill="e7eaed"/>
          <w:shd w:val="clear" w:color="auto" w:fill="f3f3f3"/>
          <w:rFonts w:ascii="Courier" w:hAnsi="Courier" w:eastAsia="Courier"/>
          <w:b w:val="0"/>
          <w:i w:val="0"/>
          <w:color w:val="333333"/>
          <w:sz w:val="19"/>
        </w:rPr>
        <w:t xml:space="preserve"> delete</w:t>
      </w:r>
      <w:r>
        <w:rPr>
          <w:shd w:val="clear" w:color="auto" w:fill="e7eaed"/>
          <w:shd w:val="clear" w:color="auto" w:fill="f3f3f3"/>
          <w:w w:val="98.40787251790366"/>
          <w:rFonts w:ascii="PingFangSC" w:hAnsi="PingFangSC" w:eastAsia="PingFangSC"/>
          <w:b w:val="0"/>
          <w:i w:val="0"/>
          <w:color w:val="333333"/>
          <w:sz w:val="21"/>
        </w:rPr>
        <w:t xml:space="preserve"> </w:t>
      </w:r>
      <w:r>
        <w:rPr>
          <w:w w:val="98.40787251790366"/>
          <w:rFonts w:ascii="PingFangSC" w:hAnsi="PingFangSC" w:eastAsia="PingFangSC"/>
          <w:b w:val="0"/>
          <w:i w:val="0"/>
          <w:color w:val="333333"/>
          <w:sz w:val="21"/>
        </w:rPr>
        <w:t>操作符释放出队节点所对应的内存空间以避免潜在的内存溢</w:t>
      </w:r>
    </w:p>
    <w:p>
      <w:pPr>
        <w:autoSpaceDN w:val="0"/>
        <w:autoSpaceDE w:val="0"/>
        <w:widowControl/>
        <w:spacing w:line="250" w:lineRule="exact" w:before="84" w:after="0"/>
        <w:ind w:left="1706" w:right="1706" w:firstLine="0"/>
        <w:jc w:val="left"/>
      </w:pPr>
      <w:r>
        <w:rPr>
          <w:w w:val="98.40787251790366"/>
          <w:rFonts w:ascii="PingFangSC" w:hAnsi="PingFangSC" w:eastAsia="PingFangSC"/>
          <w:b w:val="0"/>
          <w:i w:val="0"/>
          <w:color w:val="333333"/>
          <w:sz w:val="21"/>
        </w:rPr>
        <w:t>出；</w:t>
      </w:r>
    </w:p>
    <w:p>
      <w:pPr>
        <w:autoSpaceDN w:val="0"/>
        <w:autoSpaceDE w:val="0"/>
        <w:widowControl/>
        <w:spacing w:line="250" w:lineRule="exact" w:before="68" w:after="0"/>
        <w:ind w:left="1706" w:right="1706" w:firstLine="0"/>
        <w:jc w:val="left"/>
      </w:pPr>
      <w:r>
        <w:rPr>
          <w:w w:val="98.40787251790366"/>
          <w:rFonts w:ascii="PingFangSC" w:hAnsi="PingFangSC" w:eastAsia="PingFangSC"/>
          <w:b w:val="0"/>
          <w:i w:val="0"/>
          <w:color w:val="333333"/>
          <w:sz w:val="21"/>
        </w:rPr>
        <w:t>构造器函数</w:t>
      </w:r>
      <w:r>
        <w:rPr>
          <w:shd w:val="clear" w:color="auto" w:fill="e7eaed"/>
          <w:shd w:val="clear" w:color="auto" w:fill="f3f3f3"/>
          <w:rFonts w:ascii="Courier" w:hAnsi="Courier" w:eastAsia="Courier"/>
          <w:b w:val="0"/>
          <w:i w:val="0"/>
          <w:color w:val="333333"/>
          <w:sz w:val="19"/>
        </w:rPr>
        <w:t xml:space="preserve"> ListQueue()</w:t>
      </w:r>
      <w:r>
        <w:rPr>
          <w:shd w:val="clear" w:color="auto" w:fill="e7eaed"/>
          <w:shd w:val="clear" w:color="auto" w:fill="f3f3f3"/>
          <w:w w:val="98.40787251790366"/>
          <w:rFonts w:ascii="PingFangSC" w:hAnsi="PingFangSC" w:eastAsia="PingFangSC"/>
          <w:b w:val="0"/>
          <w:i w:val="0"/>
          <w:color w:val="333333"/>
          <w:sz w:val="21"/>
        </w:rPr>
        <w:t xml:space="preserve"> </w:t>
      </w:r>
      <w:r>
        <w:rPr>
          <w:w w:val="98.40787251790366"/>
          <w:rFonts w:ascii="PingFangSC" w:hAnsi="PingFangSC" w:eastAsia="PingFangSC"/>
          <w:b w:val="0"/>
          <w:i w:val="0"/>
          <w:color w:val="333333"/>
          <w:sz w:val="21"/>
        </w:rPr>
        <w:t>可将数据成员</w:t>
      </w:r>
      <w:r>
        <w:rPr>
          <w:shd w:val="clear" w:color="auto" w:fill="e7eaed"/>
          <w:shd w:val="clear" w:color="auto" w:fill="f3f3f3"/>
          <w:rFonts w:ascii="Courier" w:hAnsi="Courier" w:eastAsia="Courier"/>
          <w:b w:val="0"/>
          <w:i w:val="0"/>
          <w:color w:val="333333"/>
          <w:sz w:val="19"/>
        </w:rPr>
        <w:t xml:space="preserve"> lis</w:t>
      </w:r>
      <w:r>
        <w:rPr>
          <w:shd w:val="clear" w:color="auto" w:fill="e7eaed"/>
          <w:shd w:val="clear" w:color="auto" w:fill="f3f3f3"/>
          <w:w w:val="98.40787251790366"/>
          <w:rFonts w:ascii="PingFangSC" w:hAnsi="PingFangSC" w:eastAsia="PingFangSC"/>
          <w:b w:val="0"/>
          <w:i w:val="0"/>
          <w:color w:val="333333"/>
          <w:sz w:val="21"/>
        </w:rPr>
        <w:t xml:space="preserve"> </w:t>
      </w:r>
      <w:r>
        <w:rPr>
          <w:w w:val="98.40787251790366"/>
          <w:rFonts w:ascii="PingFangSC" w:hAnsi="PingFangSC" w:eastAsia="PingFangSC"/>
          <w:b w:val="0"/>
          <w:i w:val="0"/>
          <w:color w:val="333333"/>
          <w:sz w:val="21"/>
        </w:rPr>
        <w:t>初始化为⼀个空的链表</w:t>
      </w:r>
    </w:p>
    <w:p>
      <w:pPr>
        <w:autoSpaceDN w:val="0"/>
        <w:autoSpaceDE w:val="0"/>
        <w:widowControl/>
        <w:spacing w:line="250" w:lineRule="exact" w:before="84" w:after="368"/>
        <w:ind w:left="1706" w:right="1706" w:firstLine="0"/>
        <w:jc w:val="left"/>
      </w:pPr>
      <w:r>
        <w:rPr>
          <w:w w:val="98.40787251790366"/>
          <w:rFonts w:ascii="PingFangSC" w:hAnsi="PingFangSC" w:eastAsia="PingFangSC"/>
          <w:b w:val="0"/>
          <w:i w:val="0"/>
          <w:color w:val="333333"/>
          <w:sz w:val="21"/>
        </w:rPr>
        <w:t>当</w:t>
      </w:r>
      <w:r>
        <w:rPr>
          <w:shd w:val="clear" w:color="auto" w:fill="e7eaed"/>
          <w:shd w:val="clear" w:color="auto" w:fill="f3f3f3"/>
          <w:rFonts w:ascii="Courier" w:hAnsi="Courier" w:eastAsia="Courier"/>
          <w:b w:val="0"/>
          <w:i w:val="0"/>
          <w:color w:val="333333"/>
          <w:sz w:val="19"/>
        </w:rPr>
        <w:t xml:space="preserve"> ListQueue</w:t>
      </w:r>
      <w:r>
        <w:rPr>
          <w:shd w:val="clear" w:color="auto" w:fill="e7eaed"/>
          <w:shd w:val="clear" w:color="auto" w:fill="f3f3f3"/>
          <w:w w:val="98.40787251790366"/>
          <w:rFonts w:ascii="PingFangSC" w:hAnsi="PingFangSC" w:eastAsia="PingFangSC"/>
          <w:b w:val="0"/>
          <w:i w:val="0"/>
          <w:color w:val="333333"/>
          <w:sz w:val="21"/>
        </w:rPr>
        <w:t xml:space="preserve"> </w:t>
      </w:r>
      <w:r>
        <w:rPr>
          <w:w w:val="98.40787251790366"/>
          <w:rFonts w:ascii="PingFangSC" w:hAnsi="PingFangSC" w:eastAsia="PingFangSC"/>
          <w:b w:val="0"/>
          <w:i w:val="0"/>
          <w:color w:val="333333"/>
          <w:sz w:val="21"/>
        </w:rPr>
        <w:t>类的对象⽣命周期结束时，应该确保释放了内部的链表对象所拥有的内存空间</w:t>
      </w:r>
    </w:p>
    <w:tbl>
      <w:tblPr>
        <w:tblW w:type="auto" w:w="0"/>
        <w:tblLayout w:type="fixed"/>
        <w:tblLook w:firstColumn="1" w:firstRow="1" w:lastColumn="0" w:lastRow="0" w:noHBand="0" w:noVBand="1" w:val="04A0"/>
        <w:tblInd w:w="376.0" w:type="dxa"/>
      </w:tblPr>
      <w:tblGrid>
        <w:gridCol w:w="5950"/>
        <w:gridCol w:w="5950"/>
      </w:tblGrid>
      <w:tr>
        <w:trPr>
          <w:trHeight w:hRule="exact" w:val="830"/>
        </w:trPr>
        <w:tc>
          <w:tcPr>
            <w:tcW w:type="dxa" w:w="10534"/>
            <w:tcBorders/>
            <w:shd w:fill="ffffff"/>
            <w:tcMar>
              <w:start w:w="0" w:type="dxa"/>
              <w:end w:w="0" w:type="dxa"/>
            </w:tcMar>
          </w:tcPr>
          <w:p>
            <w:pPr>
              <w:autoSpaceDN w:val="0"/>
              <w:autoSpaceDE w:val="0"/>
              <w:widowControl/>
              <w:spacing w:line="184" w:lineRule="exact" w:before="0" w:after="0"/>
              <w:ind w:left="0" w:right="0"/>
            </w:pPr>
          </w:p>
          <w:tbl>
            <w:tblPr>
              <w:tblW w:type="auto" w:w="0"/>
              <w:tblLayout w:type="fixed"/>
              <w:tblLook w:firstColumn="1" w:firstRow="1" w:lastColumn="0" w:lastRow="0" w:noHBand="0" w:noVBand="1" w:val="04A0"/>
              <w:tblInd w:w="187.99999999999997" w:type="dxa"/>
            </w:tblPr>
            <w:tblGrid>
              <w:gridCol w:w="5267"/>
              <w:gridCol w:w="5267"/>
            </w:tblGrid>
            <w:tr>
              <w:trPr>
                <w:trHeight w:hRule="exact" w:val="588"/>
              </w:trPr>
              <w:tc>
                <w:tcPr>
                  <w:tcW w:type="dxa" w:w="6592"/>
                  <w:tcBorders/>
                  <w:tcMar>
                    <w:start w:w="0" w:type="dxa"/>
                    <w:end w:w="0" w:type="dxa"/>
                  </w:tcMar>
                </w:tcPr>
                <w:p>
                  <w:pPr>
                    <w:autoSpaceDN w:val="0"/>
                    <w:autoSpaceDE w:val="0"/>
                    <w:widowControl/>
                    <w:spacing w:line="348" w:lineRule="exact" w:before="184" w:after="0"/>
                    <w:ind w:left="188" w:right="188" w:firstLine="0"/>
                    <w:jc w:val="left"/>
                  </w:pPr>
                  <w:r>
                    <w:rPr>
                      <w:w w:val="101.73860168457031"/>
                      <w:rFonts w:ascii="OpenSans" w:hAnsi="OpenSans" w:eastAsia="OpenSans"/>
                      <w:b/>
                      <w:i w:val="0"/>
                      <w:color w:val="333333"/>
                      <w:sz w:val="25"/>
                    </w:rPr>
                    <w:t xml:space="preserve">Task7: </w:t>
                  </w:r>
                  <w:r>
                    <w:rPr>
                      <w:w w:val="101.73860168457031"/>
                      <w:rFonts w:ascii="PingFangSC" w:hAnsi="PingFangSC" w:eastAsia="PingFangSC"/>
                      <w:b/>
                      <w:i w:val="0"/>
                      <w:color w:val="333333"/>
                      <w:sz w:val="25"/>
                    </w:rPr>
                    <w:t>编写主函数功能</w:t>
                  </w:r>
                </w:p>
              </w:tc>
              <w:tc>
                <w:tcPr>
                  <w:tcW w:type="dxa" w:w="3898"/>
                  <w:tcBorders/>
                  <w:tcMar>
                    <w:start w:w="0" w:type="dxa"/>
                    <w:end w:w="0" w:type="dxa"/>
                  </w:tcMar>
                </w:tcPr>
                <w:p/>
              </w:tc>
            </w:tr>
          </w:tbl>
          <w:p/>
          <w:p>
            <w:pPr>
              <w:autoSpaceDN w:val="0"/>
              <w:autoSpaceDE w:val="0"/>
              <w:widowControl/>
              <w:spacing w:line="-56" w:lineRule="exact" w:before="0" w:after="0"/>
              <w:ind w:left="0" w:right="0" w:firstLine="0"/>
              <w:jc w:val="right"/>
            </w:pPr>
            <w:r>
              <w:rPr>
                <w:w w:val="101.73860168457031"/>
                <w:rFonts w:ascii="OpenSans" w:hAnsi="OpenSans" w:eastAsia="OpenSans"/>
                <w:b/>
                <w:i w:val="0"/>
                <w:color w:val="4183C4"/>
                <w:sz w:val="25"/>
              </w:rPr>
              <w:t xml:space="preserve"> </w:t>
            </w:r>
          </w:p>
        </w:tc>
        <w:tc>
          <w:tcPr>
            <w:tcW w:type="dxa" w:w="640"/>
            <w:tcBorders/>
            <w:shd w:fill="ffffff"/>
            <w:tcMar>
              <w:start w:w="0" w:type="dxa"/>
              <w:end w:w="0" w:type="dxa"/>
            </w:tcMar>
          </w:tcPr>
          <w:p>
            <w:pPr>
              <w:autoSpaceDN w:val="0"/>
              <w:autoSpaceDE w:val="0"/>
              <w:widowControl/>
              <w:spacing w:line="348" w:lineRule="exact" w:before="368" w:after="0"/>
              <w:ind w:left="222" w:right="222" w:firstLine="0"/>
              <w:jc w:val="left"/>
            </w:pPr>
            <w:r>
              <w:rPr>
                <w:w w:val="101.73860168457031"/>
                <w:rFonts w:ascii="OpenSans" w:hAnsi="OpenSans" w:eastAsia="OpenSans"/>
                <w:b/>
                <w:i w:val="0"/>
                <w:color w:val="4183C4"/>
                <w:sz w:val="25"/>
              </w:rPr>
              <w:t xml:space="preserve"> </w:t>
            </w:r>
          </w:p>
        </w:tc>
      </w:tr>
    </w:tbl>
    <w:p>
      <w:pPr>
        <w:autoSpaceDN w:val="0"/>
        <w:autoSpaceDE w:val="0"/>
        <w:widowControl/>
        <w:spacing w:line="282" w:lineRule="exact" w:before="114" w:after="0"/>
        <w:ind w:left="0" w:right="0" w:firstLine="0"/>
        <w:jc w:val="center"/>
      </w:pPr>
      <w:r>
        <w:rPr>
          <w:w w:val="98.40787251790366"/>
          <w:rFonts w:ascii="PingFangSC" w:hAnsi="PingFangSC" w:eastAsia="PingFangSC"/>
          <w:b w:val="0"/>
          <w:i w:val="0"/>
          <w:color w:val="333333"/>
          <w:sz w:val="21"/>
        </w:rPr>
        <w:t>在</w:t>
      </w:r>
      <w:r>
        <w:rPr>
          <w:w w:val="98.40787251790366"/>
          <w:rFonts w:ascii="OpenSans" w:hAnsi="OpenSans" w:eastAsia="OpenSans"/>
          <w:b/>
          <w:i w:val="0"/>
          <w:color w:val="333333"/>
          <w:sz w:val="21"/>
        </w:rPr>
        <w:t>driver.cpp</w:t>
      </w:r>
      <w:r>
        <w:rPr>
          <w:w w:val="98.40787251790366"/>
          <w:rFonts w:ascii="PingFangSC" w:hAnsi="PingFangSC" w:eastAsia="PingFangSC"/>
          <w:b w:val="0"/>
          <w:i w:val="0"/>
          <w:color w:val="333333"/>
          <w:sz w:val="21"/>
        </w:rPr>
        <w:t>⽂件中编写主函数，⽤其对之前编写的各个类中的功能函数进⾏调⽤，并通过打印输出判断功能调⽤</w:t>
      </w:r>
    </w:p>
    <w:p>
      <w:pPr>
        <w:autoSpaceDN w:val="0"/>
        <w:autoSpaceDE w:val="0"/>
        <w:widowControl/>
        <w:spacing w:line="250" w:lineRule="exact" w:before="56" w:after="0"/>
        <w:ind w:left="752" w:right="752" w:firstLine="0"/>
        <w:jc w:val="left"/>
      </w:pPr>
      <w:r>
        <w:rPr>
          <w:w w:val="98.40787251790366"/>
          <w:rFonts w:ascii="PingFangSC" w:hAnsi="PingFangSC" w:eastAsia="PingFangSC"/>
          <w:b w:val="0"/>
          <w:i w:val="0"/>
          <w:color w:val="333333"/>
          <w:sz w:val="21"/>
        </w:rPr>
        <w:t>的结果正确与否。</w:t>
      </w:r>
    </w:p>
    <w:p>
      <w:pPr>
        <w:autoSpaceDN w:val="0"/>
        <w:autoSpaceDE w:val="0"/>
        <w:widowControl/>
        <w:spacing w:line="248" w:lineRule="exact" w:before="228" w:after="0"/>
        <w:ind w:left="1054" w:right="1054" w:firstLine="0"/>
        <w:jc w:val="left"/>
      </w:pPr>
      <w:r>
        <w:rPr>
          <w:w w:val="98.40787251790366"/>
          <w:rFonts w:ascii="PingFangSC" w:hAnsi="PingFangSC" w:eastAsia="PingFangSC"/>
          <w:b w:val="0"/>
          <w:i w:val="0"/>
          <w:color w:val="777777"/>
          <w:sz w:val="21"/>
        </w:rPr>
        <w:t>例如：</w:t>
      </w:r>
    </w:p>
    <w:p>
      <w:pPr>
        <w:sectPr>
          <w:pgSz w:w="11900" w:h="16840"/>
          <w:pgMar w:top="0" w:right="0" w:bottom="0" w:left="0" w:header="720" w:footer="720" w:gutter="0"/>
          <w:cols w:space="720"/>
          <w:docGrid w:linePitch="360"/>
        </w:sectPr>
      </w:pPr>
    </w:p>
    <w:p>
      <w:pPr>
        <w:autoSpaceDN w:val="0"/>
        <w:autoSpaceDE w:val="0"/>
        <w:widowControl/>
        <w:spacing w:line="900" w:lineRule="exact" w:before="0" w:after="0"/>
        <w:ind w:left="0" w:right="0"/>
      </w:pPr>
    </w:p>
    <w:tbl>
      <w:tblPr>
        <w:tblW w:type="auto" w:w="0"/>
        <w:tblLayout w:type="fixed"/>
        <w:tblLook w:firstColumn="1" w:firstRow="1" w:lastColumn="0" w:lastRow="0" w:noHBand="0" w:noVBand="1" w:val="04A0"/>
        <w:tblInd w:w="376.0" w:type="dxa"/>
      </w:tblPr>
      <w:tblGrid>
        <w:gridCol w:w="5950"/>
        <w:gridCol w:w="5950"/>
      </w:tblGrid>
      <w:tr>
        <w:trPr>
          <w:trHeight w:hRule="exact" w:val="3880"/>
        </w:trPr>
        <w:tc>
          <w:tcPr>
            <w:tcW w:type="dxa" w:w="10534"/>
            <w:tcBorders/>
            <w:shd w:fill="ffffff"/>
            <w:tcMar>
              <w:start w:w="0" w:type="dxa"/>
              <w:end w:w="0" w:type="dxa"/>
            </w:tcMar>
          </w:tcPr>
          <w:tbl>
            <w:tblPr>
              <w:tblW w:type="auto" w:w="0"/>
              <w:tblLayout w:type="fixed"/>
              <w:tblLook w:firstColumn="1" w:firstRow="1" w:lastColumn="0" w:lastRow="0" w:noHBand="0" w:noVBand="1" w:val="04A0"/>
              <w:tblInd w:w="678.0000000000001" w:type="dxa"/>
            </w:tblPr>
            <w:tblGrid>
              <w:gridCol w:w="10534"/>
            </w:tblGrid>
            <w:tr>
              <w:trPr>
                <w:trHeight w:hRule="exact" w:val="3860"/>
              </w:trPr>
              <w:tc>
                <w:tcPr>
                  <w:tcW w:type="dxa" w:w="9856"/>
                  <w:tcBorders/>
                  <w:shd w:fill="e7eaed"/>
                  <w:tcMar>
                    <w:start w:w="0" w:type="dxa"/>
                    <w:end w:w="0" w:type="dxa"/>
                  </w:tcMar>
                </w:tcPr>
                <w:p>
                  <w:pPr>
                    <w:autoSpaceDN w:val="0"/>
                    <w:autoSpaceDE w:val="0"/>
                    <w:widowControl/>
                    <w:spacing w:line="14" w:lineRule="exact" w:before="0" w:after="0"/>
                    <w:ind w:left="0" w:right="0"/>
                  </w:pPr>
                </w:p>
                <w:tbl>
                  <w:tblPr>
                    <w:tblW w:type="auto" w:w="0"/>
                    <w:tblLayout w:type="fixed"/>
                    <w:tblLook w:firstColumn="1" w:firstRow="1" w:lastColumn="0" w:lastRow="0" w:noHBand="0" w:noVBand="1" w:val="04A0"/>
                    <w:tblInd w:w="15.999999999999943" w:type="dxa"/>
                  </w:tblPr>
                  <w:tblGrid>
                    <w:gridCol w:w="9856"/>
                  </w:tblGrid>
                  <w:tr>
                    <w:trPr>
                      <w:trHeight w:hRule="exact" w:val="3828"/>
                    </w:trPr>
                    <w:tc>
                      <w:tcPr>
                        <w:tcW w:type="dxa" w:w="9824"/>
                        <w:tcBorders/>
                        <w:shd w:fill="f8f8f8"/>
                        <w:tcMar>
                          <w:start w:w="0" w:type="dxa"/>
                          <w:end w:w="0" w:type="dxa"/>
                        </w:tcMar>
                      </w:tcPr>
                      <w:p>
                        <w:pPr>
                          <w:autoSpaceDN w:val="0"/>
                          <w:autoSpaceDE w:val="0"/>
                          <w:widowControl/>
                          <w:spacing w:line="192" w:lineRule="exact" w:before="190" w:after="0"/>
                          <w:ind w:left="190" w:right="190" w:firstLine="0"/>
                          <w:jc w:val="left"/>
                        </w:pPr>
                        <w:r>
                          <w:rPr>
                            <w:rFonts w:ascii="Courier" w:hAnsi="Courier" w:eastAsia="Courier"/>
                            <w:b w:val="0"/>
                            <w:i w:val="0"/>
                            <w:color w:val="777777"/>
                            <w:sz w:val="19"/>
                          </w:rPr>
                          <w:t>// testing the ArrStack</w:t>
                        </w:r>
                      </w:p>
                      <w:p>
                        <w:pPr>
                          <w:autoSpaceDN w:val="0"/>
                          <w:autoSpaceDE w:val="0"/>
                          <w:widowControl/>
                          <w:spacing w:line="192" w:lineRule="exact" w:before="110" w:after="0"/>
                          <w:ind w:left="190" w:right="190" w:firstLine="0"/>
                          <w:jc w:val="left"/>
                        </w:pPr>
                        <w:r>
                          <w:rPr>
                            <w:rFonts w:ascii="Courier" w:hAnsi="Courier" w:eastAsia="Courier"/>
                            <w:b w:val="0"/>
                            <w:i w:val="0"/>
                            <w:color w:val="777777"/>
                            <w:sz w:val="19"/>
                          </w:rPr>
                          <w:t>ArrStack as; //default constructor called</w:t>
                        </w:r>
                      </w:p>
                      <w:p>
                        <w:pPr>
                          <w:autoSpaceDN w:val="0"/>
                          <w:autoSpaceDE w:val="0"/>
                          <w:widowControl/>
                          <w:spacing w:line="192" w:lineRule="exact" w:before="110" w:after="0"/>
                          <w:ind w:left="190" w:right="190" w:firstLine="0"/>
                          <w:jc w:val="left"/>
                        </w:pPr>
                        <w:r>
                          <w:rPr>
                            <w:rFonts w:ascii="Courier" w:hAnsi="Courier" w:eastAsia="Courier"/>
                            <w:b w:val="0"/>
                            <w:i w:val="0"/>
                            <w:color w:val="777777"/>
                            <w:sz w:val="19"/>
                          </w:rPr>
                          <w:t>cout &lt;&lt; as.size() &lt;&lt; endl;</w:t>
                        </w:r>
                      </w:p>
                      <w:p>
                        <w:pPr>
                          <w:autoSpaceDN w:val="0"/>
                          <w:autoSpaceDE w:val="0"/>
                          <w:widowControl/>
                          <w:spacing w:line="192" w:lineRule="exact" w:before="110" w:after="0"/>
                          <w:ind w:left="190" w:right="190" w:firstLine="0"/>
                          <w:jc w:val="left"/>
                        </w:pPr>
                        <w:r>
                          <w:rPr>
                            <w:rFonts w:ascii="Courier" w:hAnsi="Courier" w:eastAsia="Courier"/>
                            <w:b w:val="0"/>
                            <w:i w:val="0"/>
                            <w:color w:val="777777"/>
                            <w:sz w:val="19"/>
                          </w:rPr>
                          <w:t>as.push(1);</w:t>
                        </w:r>
                      </w:p>
                      <w:p>
                        <w:pPr>
                          <w:autoSpaceDN w:val="0"/>
                          <w:autoSpaceDE w:val="0"/>
                          <w:widowControl/>
                          <w:spacing w:line="192" w:lineRule="exact" w:before="110" w:after="0"/>
                          <w:ind w:left="190" w:right="190" w:firstLine="0"/>
                          <w:jc w:val="left"/>
                        </w:pPr>
                        <w:r>
                          <w:rPr>
                            <w:rFonts w:ascii="Courier" w:hAnsi="Courier" w:eastAsia="Courier"/>
                            <w:b w:val="0"/>
                            <w:i w:val="0"/>
                            <w:color w:val="777777"/>
                            <w:sz w:val="19"/>
                          </w:rPr>
                          <w:t>as + 3;</w:t>
                        </w:r>
                      </w:p>
                      <w:p>
                        <w:pPr>
                          <w:autoSpaceDN w:val="0"/>
                          <w:autoSpaceDE w:val="0"/>
                          <w:widowControl/>
                          <w:spacing w:line="192" w:lineRule="exact" w:before="110" w:after="0"/>
                          <w:ind w:left="190" w:right="190" w:firstLine="0"/>
                          <w:jc w:val="left"/>
                        </w:pPr>
                        <w:r>
                          <w:rPr>
                            <w:rFonts w:ascii="Courier" w:hAnsi="Courier" w:eastAsia="Courier"/>
                            <w:b w:val="0"/>
                            <w:i w:val="0"/>
                            <w:color w:val="777777"/>
                            <w:sz w:val="19"/>
                          </w:rPr>
                          <w:t>cout &lt;&lt; as.size() &lt;&lt; endl;</w:t>
                        </w:r>
                      </w:p>
                      <w:p>
                        <w:pPr>
                          <w:autoSpaceDN w:val="0"/>
                          <w:autoSpaceDE w:val="0"/>
                          <w:widowControl/>
                          <w:spacing w:line="190" w:lineRule="exact" w:before="112" w:after="0"/>
                          <w:ind w:left="190" w:right="190" w:firstLine="0"/>
                          <w:jc w:val="left"/>
                        </w:pPr>
                        <w:r>
                          <w:rPr>
                            <w:rFonts w:ascii="Courier" w:hAnsi="Courier" w:eastAsia="Courier"/>
                            <w:b w:val="0"/>
                            <w:i w:val="0"/>
                            <w:color w:val="777777"/>
                            <w:sz w:val="19"/>
                          </w:rPr>
                          <w:t>int x, y, z;</w:t>
                        </w:r>
                      </w:p>
                      <w:p>
                        <w:pPr>
                          <w:autoSpaceDN w:val="0"/>
                          <w:autoSpaceDE w:val="0"/>
                          <w:widowControl/>
                          <w:spacing w:line="190" w:lineRule="exact" w:before="112" w:after="0"/>
                          <w:ind w:left="190" w:right="190" w:firstLine="0"/>
                          <w:jc w:val="left"/>
                        </w:pPr>
                        <w:r>
                          <w:rPr>
                            <w:rFonts w:ascii="Courier" w:hAnsi="Courier" w:eastAsia="Courier"/>
                            <w:b w:val="0"/>
                            <w:i w:val="0"/>
                            <w:color w:val="777777"/>
                            <w:sz w:val="19"/>
                          </w:rPr>
                          <w:t>as.pop(x);  // testing pop</w:t>
                        </w:r>
                      </w:p>
                      <w:p>
                        <w:pPr>
                          <w:autoSpaceDN w:val="0"/>
                          <w:autoSpaceDE w:val="0"/>
                          <w:widowControl/>
                          <w:spacing w:line="190" w:lineRule="exact" w:before="112" w:after="0"/>
                          <w:ind w:left="190" w:right="190" w:firstLine="0"/>
                          <w:jc w:val="left"/>
                        </w:pPr>
                        <w:r>
                          <w:rPr>
                            <w:rFonts w:ascii="Courier" w:hAnsi="Courier" w:eastAsia="Courier"/>
                            <w:b w:val="0"/>
                            <w:i w:val="0"/>
                            <w:color w:val="777777"/>
                            <w:sz w:val="19"/>
                          </w:rPr>
                          <w:t>as.pop(y);</w:t>
                        </w:r>
                      </w:p>
                      <w:p>
                        <w:pPr>
                          <w:autoSpaceDN w:val="0"/>
                          <w:autoSpaceDE w:val="0"/>
                          <w:widowControl/>
                          <w:spacing w:line="190" w:lineRule="exact" w:before="112" w:after="0"/>
                          <w:ind w:left="190" w:right="190" w:firstLine="0"/>
                          <w:jc w:val="left"/>
                        </w:pPr>
                        <w:r>
                          <w:rPr>
                            <w:rFonts w:ascii="Courier" w:hAnsi="Courier" w:eastAsia="Courier"/>
                            <w:b w:val="0"/>
                            <w:i w:val="0"/>
                            <w:color w:val="777777"/>
                            <w:sz w:val="19"/>
                          </w:rPr>
                          <w:t>cout &lt;&lt; " x = " &lt;&lt; x &lt;&lt; "y = " &lt;&lt; y &lt;&lt; endl;</w:t>
                        </w:r>
                      </w:p>
                      <w:p>
                        <w:pPr>
                          <w:autoSpaceDN w:val="0"/>
                          <w:autoSpaceDE w:val="0"/>
                          <w:widowControl/>
                          <w:spacing w:line="190" w:lineRule="exact" w:before="112" w:after="0"/>
                          <w:ind w:left="190" w:right="190" w:firstLine="0"/>
                          <w:jc w:val="left"/>
                        </w:pPr>
                        <w:r>
                          <w:rPr>
                            <w:rFonts w:ascii="Courier" w:hAnsi="Courier" w:eastAsia="Courier"/>
                            <w:b w:val="0"/>
                            <w:i w:val="0"/>
                            <w:color w:val="777777"/>
                            <w:sz w:val="19"/>
                          </w:rPr>
                          <w:t>as + 99 + 100 + 101 - z; // testing the overloaded + and -</w:t>
                        </w:r>
                      </w:p>
                      <w:p>
                        <w:pPr>
                          <w:autoSpaceDN w:val="0"/>
                          <w:autoSpaceDE w:val="0"/>
                          <w:widowControl/>
                          <w:spacing w:line="190" w:lineRule="exact" w:before="112" w:after="0"/>
                          <w:ind w:left="190" w:right="190" w:firstLine="0"/>
                          <w:jc w:val="left"/>
                        </w:pPr>
                        <w:r>
                          <w:rPr>
                            <w:rFonts w:ascii="Courier" w:hAnsi="Courier" w:eastAsia="Courier"/>
                            <w:b w:val="0"/>
                            <w:i w:val="0"/>
                            <w:color w:val="777777"/>
                            <w:sz w:val="19"/>
                          </w:rPr>
                          <w:t>cout &lt;&lt; as &lt;&lt; endl; // testing the overloaded &lt;&lt;</w:t>
                        </w:r>
                      </w:p>
                    </w:tc>
                  </w:tr>
                </w:tbl>
                <w:p/>
                <w:p>
                  <w:pPr>
                    <w:autoSpaceDN w:val="0"/>
                    <w:autoSpaceDE w:val="0"/>
                    <w:widowControl/>
                    <w:spacing w:line="14" w:lineRule="exact" w:before="0" w:after="0"/>
                    <w:ind w:left="0" w:right="0"/>
                  </w:pPr>
                </w:p>
              </w:tc>
            </w:tr>
          </w:tbl>
          <w:p/>
          <w:p>
            <w:pPr>
              <w:autoSpaceDN w:val="0"/>
              <w:autoSpaceDE w:val="0"/>
              <w:widowControl/>
              <w:spacing w:line="14" w:lineRule="exact" w:before="0" w:after="0"/>
              <w:ind w:left="0" w:right="0"/>
            </w:pPr>
          </w:p>
        </w:tc>
        <w:tc>
          <w:tcPr>
            <w:tcW w:type="dxa" w:w="640"/>
            <w:tcBorders/>
            <w:shd w:fill="ffffff"/>
            <w:tcMar>
              <w:start w:w="0" w:type="dxa"/>
              <w:end w:w="0" w:type="dxa"/>
            </w:tcMar>
          </w:tcPr>
          <w:p/>
        </w:tc>
      </w:tr>
      <w:tr>
        <w:trPr>
          <w:trHeight w:hRule="exact" w:val="1708"/>
        </w:trPr>
        <w:tc>
          <w:tcPr>
            <w:tcW w:type="dxa" w:w="10534"/>
            <w:tcBorders/>
            <w:shd w:fill="ffffff"/>
            <w:tcMar>
              <w:start w:w="0" w:type="dxa"/>
              <w:end w:w="0" w:type="dxa"/>
            </w:tcMar>
          </w:tcPr>
          <w:p>
            <w:pPr>
              <w:autoSpaceDN w:val="0"/>
              <w:autoSpaceDE w:val="0"/>
              <w:widowControl/>
              <w:spacing w:line="622" w:lineRule="exact" w:before="0" w:after="0"/>
              <w:ind w:left="0" w:right="0"/>
            </w:pPr>
          </w:p>
          <w:tbl>
            <w:tblPr>
              <w:tblW w:type="auto" w:w="0"/>
              <w:tblLayout w:type="fixed"/>
              <w:tblLook w:firstColumn="1" w:firstRow="1" w:lastColumn="0" w:lastRow="0" w:noHBand="0" w:noVBand="1" w:val="04A0"/>
              <w:tblInd w:w="187.99999999999997" w:type="dxa"/>
            </w:tblPr>
            <w:tblGrid>
              <w:gridCol w:w="5267"/>
              <w:gridCol w:w="5267"/>
            </w:tblGrid>
            <w:tr>
              <w:trPr>
                <w:trHeight w:hRule="exact" w:val="1028"/>
              </w:trPr>
              <w:tc>
                <w:tcPr>
                  <w:tcW w:type="dxa" w:w="6210"/>
                  <w:tcBorders/>
                  <w:tcMar>
                    <w:start w:w="0" w:type="dxa"/>
                    <w:end w:w="0" w:type="dxa"/>
                  </w:tcMar>
                </w:tcPr>
                <w:p>
                  <w:pPr>
                    <w:autoSpaceDN w:val="0"/>
                    <w:autoSpaceDE w:val="0"/>
                    <w:widowControl/>
                    <w:spacing w:line="346" w:lineRule="exact" w:before="624" w:after="0"/>
                    <w:ind w:left="188" w:right="188" w:firstLine="0"/>
                    <w:jc w:val="left"/>
                  </w:pPr>
                  <w:r>
                    <w:rPr>
                      <w:w w:val="101.73860168457031"/>
                      <w:rFonts w:ascii="OpenSans" w:hAnsi="OpenSans" w:eastAsia="OpenSans"/>
                      <w:b/>
                      <w:i w:val="0"/>
                      <w:color w:val="333333"/>
                      <w:sz w:val="25"/>
                    </w:rPr>
                    <w:t xml:space="preserve">Task8: </w:t>
                  </w:r>
                  <w:r>
                    <w:rPr>
                      <w:w w:val="101.73860168457031"/>
                      <w:rFonts w:ascii="PingFangSC" w:hAnsi="PingFangSC" w:eastAsia="PingFangSC"/>
                      <w:b/>
                      <w:i w:val="0"/>
                      <w:color w:val="333333"/>
                      <w:sz w:val="25"/>
                    </w:rPr>
                    <w:t>编译程序</w:t>
                  </w:r>
                </w:p>
              </w:tc>
              <w:tc>
                <w:tcPr>
                  <w:tcW w:type="dxa" w:w="4280"/>
                  <w:tcBorders/>
                  <w:tcMar>
                    <w:start w:w="0" w:type="dxa"/>
                    <w:end w:w="0" w:type="dxa"/>
                  </w:tcMar>
                </w:tcPr>
                <w:p/>
              </w:tc>
            </w:tr>
          </w:tbl>
          <w:p/>
          <w:p>
            <w:pPr>
              <w:autoSpaceDN w:val="0"/>
              <w:autoSpaceDE w:val="0"/>
              <w:widowControl/>
              <w:spacing w:line="-58" w:lineRule="exact" w:before="0" w:after="0"/>
              <w:ind w:left="0" w:right="0" w:firstLine="0"/>
              <w:jc w:val="right"/>
            </w:pPr>
            <w:r>
              <w:rPr>
                <w:w w:val="101.73860168457031"/>
                <w:rFonts w:ascii="OpenSans" w:hAnsi="OpenSans" w:eastAsia="OpenSans"/>
                <w:b/>
                <w:i w:val="0"/>
                <w:color w:val="4183C4"/>
                <w:sz w:val="25"/>
              </w:rPr>
              <w:t xml:space="preserve"> </w:t>
            </w:r>
          </w:p>
        </w:tc>
        <w:tc>
          <w:tcPr>
            <w:tcW w:type="dxa" w:w="640"/>
            <w:tcBorders/>
            <w:shd w:fill="ffffff"/>
            <w:tcMar>
              <w:start w:w="0" w:type="dxa"/>
              <w:end w:w="0" w:type="dxa"/>
            </w:tcMar>
          </w:tcPr>
          <w:p>
            <w:pPr>
              <w:autoSpaceDN w:val="0"/>
              <w:autoSpaceDE w:val="0"/>
              <w:widowControl/>
              <w:spacing w:line="346" w:lineRule="exact" w:before="1246" w:after="0"/>
              <w:ind w:left="222" w:right="222" w:firstLine="0"/>
              <w:jc w:val="left"/>
            </w:pPr>
            <w:r>
              <w:rPr>
                <w:w w:val="101.73860168457031"/>
                <w:rFonts w:ascii="OpenSans" w:hAnsi="OpenSans" w:eastAsia="OpenSans"/>
                <w:b/>
                <w:i w:val="0"/>
                <w:color w:val="4183C4"/>
                <w:sz w:val="25"/>
              </w:rPr>
              <w:t xml:space="preserve"> </w:t>
            </w:r>
          </w:p>
        </w:tc>
      </w:tr>
    </w:tbl>
    <w:p>
      <w:pPr>
        <w:autoSpaceDN w:val="0"/>
        <w:autoSpaceDE w:val="0"/>
        <w:widowControl/>
        <w:spacing w:line="280" w:lineRule="exact" w:before="114" w:after="354"/>
        <w:ind w:left="752" w:right="752" w:firstLine="0"/>
        <w:jc w:val="left"/>
      </w:pPr>
      <w:r>
        <w:rPr>
          <w:w w:val="98.40787251790366"/>
          <w:rFonts w:ascii="PingFangSC" w:hAnsi="PingFangSC" w:eastAsia="PingFangSC"/>
          <w:b w:val="0"/>
          <w:i w:val="0"/>
          <w:color w:val="333333"/>
          <w:sz w:val="21"/>
        </w:rPr>
        <w:t>将本次作业所有代码⽂件的编译指令以注释⽅式标注在</w:t>
      </w:r>
      <w:r>
        <w:rPr>
          <w:w w:val="98.40787251790366"/>
          <w:rFonts w:ascii="OpenSans" w:hAnsi="OpenSans" w:eastAsia="OpenSans"/>
          <w:b/>
          <w:i w:val="0"/>
          <w:color w:val="333333"/>
          <w:sz w:val="21"/>
        </w:rPr>
        <w:t>driver.cpp</w:t>
      </w:r>
      <w:r>
        <w:rPr>
          <w:w w:val="98.40787251790366"/>
          <w:rFonts w:ascii="PingFangSC" w:hAnsi="PingFangSC" w:eastAsia="PingFangSC"/>
          <w:b w:val="0"/>
          <w:i w:val="0"/>
          <w:color w:val="333333"/>
          <w:sz w:val="21"/>
        </w:rPr>
        <w:t>⽂件的开头部分</w:t>
      </w:r>
    </w:p>
    <w:tbl>
      <w:tblPr>
        <w:tblW w:type="auto" w:w="0"/>
        <w:tblLayout w:type="fixed"/>
        <w:tblLook w:firstColumn="1" w:firstRow="1" w:lastColumn="0" w:lastRow="0" w:noHBand="0" w:noVBand="1" w:val="04A0"/>
        <w:tblInd w:w="376.0" w:type="dxa"/>
      </w:tblPr>
      <w:tblGrid>
        <w:gridCol w:w="5950"/>
        <w:gridCol w:w="5950"/>
      </w:tblGrid>
      <w:tr>
        <w:trPr>
          <w:trHeight w:hRule="exact" w:val="916"/>
        </w:trPr>
        <w:tc>
          <w:tcPr>
            <w:tcW w:type="dxa" w:w="10534"/>
            <w:tcBorders/>
            <w:shd w:fill="ffffff"/>
            <w:tcMar>
              <w:start w:w="0" w:type="dxa"/>
              <w:end w:w="0" w:type="dxa"/>
            </w:tcMar>
          </w:tcPr>
          <w:p>
            <w:pPr>
              <w:autoSpaceDN w:val="0"/>
              <w:autoSpaceDE w:val="0"/>
              <w:widowControl/>
              <w:spacing w:line="176" w:lineRule="exact" w:before="0" w:after="0"/>
              <w:ind w:left="0" w:right="0"/>
            </w:pPr>
          </w:p>
          <w:tbl>
            <w:tblPr>
              <w:tblW w:type="auto" w:w="0"/>
              <w:tblLayout w:type="fixed"/>
              <w:tblLook w:firstColumn="1" w:firstRow="1" w:lastColumn="0" w:lastRow="0" w:noHBand="0" w:noVBand="1" w:val="04A0"/>
              <w:tblInd w:w="187.99999999999997" w:type="dxa"/>
            </w:tblPr>
            <w:tblGrid>
              <w:gridCol w:w="5267"/>
              <w:gridCol w:w="5267"/>
            </w:tblGrid>
            <w:tr>
              <w:trPr>
                <w:trHeight w:hRule="exact" w:val="674"/>
              </w:trPr>
              <w:tc>
                <w:tcPr>
                  <w:tcW w:type="dxa" w:w="6094"/>
                  <w:tcBorders/>
                  <w:tcMar>
                    <w:start w:w="0" w:type="dxa"/>
                    <w:end w:w="0" w:type="dxa"/>
                  </w:tcMar>
                </w:tcPr>
                <w:p>
                  <w:pPr>
                    <w:autoSpaceDN w:val="0"/>
                    <w:autoSpaceDE w:val="0"/>
                    <w:widowControl/>
                    <w:spacing w:line="432" w:lineRule="exact" w:before="176" w:after="0"/>
                    <w:ind w:left="188" w:right="188" w:firstLine="0"/>
                    <w:jc w:val="left"/>
                  </w:pPr>
                  <w:r>
                    <w:rPr>
                      <w:rFonts w:ascii="OpenSans" w:hAnsi="OpenSans" w:eastAsia="OpenSans"/>
                      <w:b/>
                      <w:i w:val="0"/>
                      <w:color w:val="333333"/>
                      <w:sz w:val="32"/>
                    </w:rPr>
                    <w:t xml:space="preserve">V. </w:t>
                  </w:r>
                  <w:r>
                    <w:rPr>
                      <w:rFonts w:ascii="PingFangSC" w:hAnsi="PingFangSC" w:eastAsia="PingFangSC"/>
                      <w:b/>
                      <w:i w:val="0"/>
                      <w:color w:val="333333"/>
                      <w:sz w:val="32"/>
                    </w:rPr>
                    <w:t>作业提交</w:t>
                  </w:r>
                </w:p>
              </w:tc>
              <w:tc>
                <w:tcPr>
                  <w:tcW w:type="dxa" w:w="4404"/>
                  <w:tcBorders/>
                  <w:tcMar>
                    <w:start w:w="0" w:type="dxa"/>
                    <w:end w:w="0" w:type="dxa"/>
                  </w:tcMar>
                </w:tcPr>
                <w:p/>
              </w:tc>
            </w:tr>
          </w:tbl>
          <w:p/>
          <w:p>
            <w:pPr>
              <w:autoSpaceDN w:val="0"/>
              <w:autoSpaceDE w:val="0"/>
              <w:widowControl/>
              <w:spacing w:line="-66" w:lineRule="exact" w:before="0" w:after="0"/>
              <w:ind w:left="0" w:right="0" w:firstLine="0"/>
              <w:jc w:val="right"/>
            </w:pPr>
            <w:r>
              <w:rPr>
                <w:rFonts w:ascii="OpenSans" w:hAnsi="OpenSans" w:eastAsia="OpenSans"/>
                <w:b/>
                <w:i w:val="0"/>
                <w:color w:val="4183C4"/>
                <w:sz w:val="32"/>
              </w:rPr>
              <w:t xml:space="preserve"> </w:t>
            </w:r>
          </w:p>
        </w:tc>
        <w:tc>
          <w:tcPr>
            <w:tcW w:type="dxa" w:w="648"/>
            <w:tcBorders/>
            <w:shd w:fill="ffffff"/>
            <w:tcMar>
              <w:start w:w="0" w:type="dxa"/>
              <w:end w:w="0" w:type="dxa"/>
            </w:tcMar>
          </w:tcPr>
          <w:p>
            <w:pPr>
              <w:autoSpaceDN w:val="0"/>
              <w:autoSpaceDE w:val="0"/>
              <w:widowControl/>
              <w:spacing w:line="432" w:lineRule="exact" w:before="352" w:after="0"/>
              <w:ind w:left="222" w:right="222" w:firstLine="0"/>
              <w:jc w:val="left"/>
            </w:pPr>
            <w:r>
              <w:rPr>
                <w:rFonts w:ascii="OpenSans" w:hAnsi="OpenSans" w:eastAsia="OpenSans"/>
                <w:b/>
                <w:i w:val="0"/>
                <w:color w:val="4183C4"/>
                <w:sz w:val="32"/>
              </w:rPr>
              <w:t xml:space="preserve"> </w:t>
            </w:r>
          </w:p>
        </w:tc>
      </w:tr>
    </w:tbl>
    <w:p>
      <w:pPr>
        <w:autoSpaceDN w:val="0"/>
        <w:autoSpaceDE w:val="0"/>
        <w:widowControl/>
        <w:spacing w:line="250" w:lineRule="exact" w:before="130" w:after="0"/>
        <w:ind w:left="1228" w:right="1228" w:firstLine="0"/>
        <w:jc w:val="left"/>
      </w:pPr>
      <w:r>
        <w:rPr>
          <w:w w:val="98.40787251790366"/>
          <w:rFonts w:ascii="PingFangSC" w:hAnsi="PingFangSC" w:eastAsia="PingFangSC"/>
          <w:b w:val="0"/>
          <w:i w:val="0"/>
          <w:color w:val="333333"/>
          <w:sz w:val="21"/>
        </w:rPr>
        <w:t>所有同学请独⽴完成本次作业，不允许共同完成和抄袭</w:t>
      </w:r>
    </w:p>
    <w:p>
      <w:pPr>
        <w:autoSpaceDN w:val="0"/>
        <w:autoSpaceDE w:val="0"/>
        <w:widowControl/>
        <w:spacing w:line="282" w:lineRule="exact" w:before="152" w:after="0"/>
        <w:ind w:left="1228" w:right="1228" w:firstLine="0"/>
        <w:jc w:val="left"/>
      </w:pPr>
      <w:r>
        <w:rPr>
          <w:w w:val="98.40787251790366"/>
          <w:rFonts w:ascii="PingFangSC" w:hAnsi="PingFangSC" w:eastAsia="PingFangSC"/>
          <w:b w:val="0"/>
          <w:i w:val="0"/>
          <w:color w:val="333333"/>
          <w:sz w:val="21"/>
        </w:rPr>
        <w:t>通过武汉理⼯⼤学</w:t>
      </w:r>
      <w:r>
        <w:rPr>
          <w:w w:val="98.40787251790366"/>
          <w:rFonts w:ascii="OpenSans" w:hAnsi="OpenSans" w:eastAsia="OpenSans"/>
          <w:b w:val="0"/>
          <w:i w:val="0"/>
          <w:color w:val="333333"/>
          <w:sz w:val="21"/>
        </w:rPr>
        <w:t>"</w:t>
      </w:r>
      <w:r>
        <w:rPr>
          <w:w w:val="98.40787251790366"/>
          <w:rFonts w:ascii="PingFangSC" w:hAnsi="PingFangSC" w:eastAsia="PingFangSC"/>
          <w:b w:val="0"/>
          <w:i w:val="0"/>
          <w:color w:val="333333"/>
          <w:sz w:val="21"/>
        </w:rPr>
        <w:t>理⼯智课</w:t>
      </w:r>
      <w:r>
        <w:rPr>
          <w:w w:val="98.40787251790366"/>
          <w:rFonts w:ascii="OpenSans" w:hAnsi="OpenSans" w:eastAsia="OpenSans"/>
          <w:b w:val="0"/>
          <w:i w:val="0"/>
          <w:color w:val="333333"/>
          <w:sz w:val="21"/>
        </w:rPr>
        <w:t>"</w:t>
      </w:r>
      <w:r>
        <w:rPr>
          <w:w w:val="98.40787251790366"/>
          <w:rFonts w:ascii="PingFangSC" w:hAnsi="PingFangSC" w:eastAsia="PingFangSC"/>
          <w:b w:val="0"/>
          <w:i w:val="0"/>
          <w:color w:val="333333"/>
          <w:sz w:val="21"/>
        </w:rPr>
        <w:t>平台中的本课程⻚⾯提交作业结果</w:t>
      </w:r>
    </w:p>
    <w:p>
      <w:pPr>
        <w:autoSpaceDN w:val="0"/>
        <w:autoSpaceDE w:val="0"/>
        <w:widowControl/>
        <w:spacing w:line="280" w:lineRule="exact" w:before="140" w:after="0"/>
        <w:ind w:left="1706" w:right="1706" w:firstLine="0"/>
        <w:jc w:val="left"/>
      </w:pPr>
      <w:r>
        <w:rPr>
          <w:w w:val="98.40787251790366"/>
          <w:rFonts w:ascii="PingFangSC" w:hAnsi="PingFangSC" w:eastAsia="PingFangSC"/>
          <w:b w:val="0"/>
          <w:i w:val="0"/>
          <w:color w:val="333333"/>
          <w:sz w:val="21"/>
        </w:rPr>
        <w:t>课程编号：</w:t>
      </w:r>
      <w:r>
        <w:rPr>
          <w:w w:val="98.40787251790366"/>
          <w:rFonts w:ascii="OpenSans" w:hAnsi="OpenSans" w:eastAsia="OpenSans"/>
          <w:b w:val="0"/>
          <w:i w:val="0"/>
          <w:color w:val="333333"/>
          <w:sz w:val="21"/>
        </w:rPr>
        <w:t xml:space="preserve">69274 </w:t>
      </w:r>
      <w:r>
        <w:rPr>
          <w:w w:val="98.40787251790366"/>
          <w:rFonts w:ascii="PingFangSC" w:hAnsi="PingFangSC" w:eastAsia="PingFangSC"/>
          <w:b w:val="0"/>
          <w:i w:val="0"/>
          <w:color w:val="333333"/>
          <w:sz w:val="21"/>
        </w:rPr>
        <w:t>（⾯向对象程序设计</w:t>
      </w:r>
      <w:r>
        <w:rPr>
          <w:w w:val="98.40787251790366"/>
          <w:rFonts w:ascii="OpenSans" w:hAnsi="OpenSans" w:eastAsia="OpenSans"/>
          <w:b w:val="0"/>
          <w:i w:val="0"/>
          <w:color w:val="333333"/>
          <w:sz w:val="21"/>
        </w:rPr>
        <w:t>B</w:t>
      </w:r>
      <w:r>
        <w:rPr>
          <w:w w:val="98.40787251790366"/>
          <w:rFonts w:ascii="PingFangSC" w:hAnsi="PingFangSC" w:eastAsia="PingFangSC"/>
          <w:b w:val="0"/>
          <w:i w:val="0"/>
          <w:color w:val="333333"/>
          <w:sz w:val="21"/>
        </w:rPr>
        <w:t>）</w:t>
      </w:r>
    </w:p>
    <w:p>
      <w:pPr>
        <w:autoSpaceDN w:val="0"/>
        <w:autoSpaceDE w:val="0"/>
        <w:widowControl/>
        <w:spacing w:line="280" w:lineRule="exact" w:before="38" w:after="110"/>
        <w:ind w:left="1228" w:right="1228" w:firstLine="0"/>
        <w:jc w:val="left"/>
      </w:pPr>
      <w:r>
        <w:rPr>
          <w:w w:val="98.40787251790366"/>
          <w:rFonts w:ascii="PingFangSC" w:hAnsi="PingFangSC" w:eastAsia="PingFangSC"/>
          <w:b w:val="0"/>
          <w:i w:val="0"/>
          <w:color w:val="333333"/>
          <w:sz w:val="21"/>
        </w:rPr>
        <w:t>截⽌⽇期</w:t>
      </w:r>
      <w:r>
        <w:rPr>
          <w:w w:val="98.40787251790366"/>
          <w:rFonts w:ascii="OpenSans" w:hAnsi="OpenSans" w:eastAsia="OpenSans"/>
          <w:b w:val="0"/>
          <w:i w:val="0"/>
          <w:color w:val="333333"/>
          <w:sz w:val="21"/>
        </w:rPr>
        <w:t>: 2022 Nov. 30 23:00</w:t>
      </w:r>
    </w:p>
    <w:tbl>
      <w:tblPr>
        <w:tblW w:type="auto" w:w="0"/>
        <w:tblLayout w:type="fixed"/>
        <w:tblLook w:firstColumn="1" w:firstRow="1" w:lastColumn="0" w:lastRow="0" w:noHBand="0" w:noVBand="1" w:val="04A0"/>
        <w:tblInd w:w="376.0" w:type="dxa"/>
      </w:tblPr>
      <w:tblGrid>
        <w:gridCol w:w="5950"/>
        <w:gridCol w:w="5950"/>
      </w:tblGrid>
      <w:tr>
        <w:trPr>
          <w:trHeight w:hRule="exact" w:val="666"/>
        </w:trPr>
        <w:tc>
          <w:tcPr>
            <w:tcW w:type="dxa" w:w="10534"/>
            <w:tcBorders/>
            <w:shd w:fill="ffffff"/>
            <w:tcMar>
              <w:start w:w="0" w:type="dxa"/>
              <w:end w:w="0" w:type="dxa"/>
            </w:tcMar>
          </w:tcPr>
          <w:p>
            <w:pPr>
              <w:autoSpaceDN w:val="0"/>
              <w:autoSpaceDE w:val="0"/>
              <w:widowControl/>
              <w:spacing w:line="52" w:lineRule="exact" w:before="0" w:after="0"/>
              <w:ind w:left="0" w:right="0"/>
            </w:pPr>
          </w:p>
          <w:tbl>
            <w:tblPr>
              <w:tblW w:type="auto" w:w="0"/>
              <w:tblLayout w:type="fixed"/>
              <w:tblLook w:firstColumn="1" w:firstRow="1" w:lastColumn="0" w:lastRow="0" w:noHBand="0" w:noVBand="1" w:val="04A0"/>
              <w:tblInd w:w="187.99999999999997" w:type="dxa"/>
            </w:tblPr>
            <w:tblGrid>
              <w:gridCol w:w="5267"/>
              <w:gridCol w:w="5267"/>
            </w:tblGrid>
            <w:tr>
              <w:trPr>
                <w:trHeight w:hRule="exact" w:val="552"/>
              </w:trPr>
              <w:tc>
                <w:tcPr>
                  <w:tcW w:type="dxa" w:w="6144"/>
                  <w:tcBorders/>
                  <w:tcMar>
                    <w:start w:w="0" w:type="dxa"/>
                    <w:end w:w="0" w:type="dxa"/>
                  </w:tcMar>
                </w:tcPr>
                <w:p>
                  <w:pPr>
                    <w:autoSpaceDN w:val="0"/>
                    <w:autoSpaceDE w:val="0"/>
                    <w:widowControl/>
                    <w:spacing w:line="434" w:lineRule="exact" w:before="56" w:after="0"/>
                    <w:ind w:left="188" w:right="188" w:firstLine="0"/>
                    <w:jc w:val="left"/>
                  </w:pPr>
                  <w:r>
                    <w:rPr>
                      <w:rFonts w:ascii="OpenSans" w:hAnsi="OpenSans" w:eastAsia="OpenSans"/>
                      <w:b/>
                      <w:i w:val="0"/>
                      <w:color w:val="333333"/>
                      <w:sz w:val="32"/>
                    </w:rPr>
                    <w:t xml:space="preserve">VI. </w:t>
                  </w:r>
                  <w:r>
                    <w:rPr>
                      <w:rFonts w:ascii="PingFangSC" w:hAnsi="PingFangSC" w:eastAsia="PingFangSC"/>
                      <w:b/>
                      <w:i w:val="0"/>
                      <w:color w:val="333333"/>
                      <w:sz w:val="32"/>
                    </w:rPr>
                    <w:t>参考⽂献</w:t>
                  </w:r>
                </w:p>
              </w:tc>
              <w:tc>
                <w:tcPr>
                  <w:tcW w:type="dxa" w:w="4354"/>
                  <w:tcBorders/>
                  <w:tcMar>
                    <w:start w:w="0" w:type="dxa"/>
                    <w:end w:w="0" w:type="dxa"/>
                  </w:tcMar>
                </w:tcPr>
                <w:p/>
              </w:tc>
            </w:tr>
          </w:tbl>
          <w:p/>
          <w:p>
            <w:pPr>
              <w:autoSpaceDN w:val="0"/>
              <w:autoSpaceDE w:val="0"/>
              <w:widowControl/>
              <w:spacing w:line="-62" w:lineRule="exact" w:before="0" w:after="0"/>
              <w:ind w:left="0" w:right="0" w:firstLine="0"/>
              <w:jc w:val="right"/>
            </w:pPr>
            <w:r>
              <w:rPr>
                <w:rFonts w:ascii="OpenSans" w:hAnsi="OpenSans" w:eastAsia="OpenSans"/>
                <w:b/>
                <w:i w:val="0"/>
                <w:color w:val="4183C4"/>
                <w:sz w:val="32"/>
              </w:rPr>
              <w:t xml:space="preserve"> </w:t>
            </w:r>
          </w:p>
        </w:tc>
        <w:tc>
          <w:tcPr>
            <w:tcW w:type="dxa" w:w="648"/>
            <w:tcBorders/>
            <w:shd w:fill="ffffff"/>
            <w:tcMar>
              <w:start w:w="0" w:type="dxa"/>
              <w:end w:w="0" w:type="dxa"/>
            </w:tcMar>
          </w:tcPr>
          <w:p>
            <w:pPr>
              <w:autoSpaceDN w:val="0"/>
              <w:autoSpaceDE w:val="0"/>
              <w:widowControl/>
              <w:spacing w:line="434" w:lineRule="exact" w:before="110" w:after="0"/>
              <w:ind w:left="222" w:right="222" w:firstLine="0"/>
              <w:jc w:val="left"/>
            </w:pPr>
            <w:r>
              <w:rPr>
                <w:rFonts w:ascii="OpenSans" w:hAnsi="OpenSans" w:eastAsia="OpenSans"/>
                <w:b/>
                <w:i w:val="0"/>
                <w:color w:val="4183C4"/>
                <w:sz w:val="32"/>
              </w:rPr>
              <w:t xml:space="preserve"> </w:t>
            </w:r>
          </w:p>
        </w:tc>
      </w:tr>
    </w:tbl>
    <w:p>
      <w:pPr>
        <w:autoSpaceDN w:val="0"/>
        <w:autoSpaceDE w:val="0"/>
        <w:widowControl/>
        <w:spacing w:line="280" w:lineRule="exact" w:before="120" w:after="0"/>
        <w:ind w:left="752" w:right="752" w:firstLine="0"/>
        <w:jc w:val="left"/>
      </w:pPr>
      <w:r>
        <w:rPr>
          <w:w w:val="98.40787251790366"/>
          <w:rFonts w:ascii="OpenSans" w:hAnsi="OpenSans" w:eastAsia="OpenSans"/>
          <w:b w:val="0"/>
          <w:i w:val="0"/>
          <w:color w:val="333333"/>
          <w:sz w:val="21"/>
        </w:rPr>
        <w:t>[1] C++ Primer Plus (edition 6), Stephen Prata, ISBN: 978-0321-77640-2, Pearson</w:t>
      </w:r>
    </w:p>
    <w:p>
      <w:pPr>
        <w:autoSpaceDN w:val="0"/>
        <w:autoSpaceDE w:val="0"/>
        <w:widowControl/>
        <w:spacing w:line="282" w:lineRule="exact" w:before="196" w:after="0"/>
        <w:ind w:left="752" w:right="752" w:firstLine="0"/>
        <w:jc w:val="left"/>
      </w:pPr>
      <w:r>
        <w:rPr>
          <w:w w:val="98.40787251790366"/>
          <w:rFonts w:ascii="OpenSans" w:hAnsi="OpenSans" w:eastAsia="OpenSans"/>
          <w:b w:val="0"/>
          <w:i w:val="0"/>
          <w:color w:val="333333"/>
          <w:sz w:val="21"/>
        </w:rPr>
        <w:t>[2] C++</w:t>
      </w:r>
      <w:r>
        <w:rPr>
          <w:w w:val="98.40787251790366"/>
          <w:rFonts w:ascii="PingFangSC" w:hAnsi="PingFangSC" w:eastAsia="PingFangSC"/>
          <w:b w:val="0"/>
          <w:i w:val="0"/>
          <w:color w:val="333333"/>
          <w:sz w:val="21"/>
        </w:rPr>
        <w:t>语⾔程序设计</w:t>
      </w:r>
      <w:r>
        <w:rPr>
          <w:w w:val="98.40787251790366"/>
          <w:rFonts w:ascii="OpenSans" w:hAnsi="OpenSans" w:eastAsia="OpenSans"/>
          <w:b w:val="0"/>
          <w:i w:val="0"/>
          <w:color w:val="333333"/>
          <w:sz w:val="21"/>
        </w:rPr>
        <w:t xml:space="preserve"> (</w:t>
      </w:r>
      <w:r>
        <w:rPr>
          <w:w w:val="98.40787251790366"/>
          <w:rFonts w:ascii="PingFangSC" w:hAnsi="PingFangSC" w:eastAsia="PingFangSC"/>
          <w:b w:val="0"/>
          <w:i w:val="0"/>
          <w:color w:val="333333"/>
          <w:sz w:val="21"/>
        </w:rPr>
        <w:t>第</w:t>
      </w:r>
      <w:r>
        <w:rPr>
          <w:w w:val="98.40787251790366"/>
          <w:rFonts w:ascii="OpenSans" w:hAnsi="OpenSans" w:eastAsia="OpenSans"/>
          <w:b w:val="0"/>
          <w:i w:val="0"/>
          <w:color w:val="333333"/>
          <w:sz w:val="21"/>
        </w:rPr>
        <w:t>5</w:t>
      </w:r>
      <w:r>
        <w:rPr>
          <w:w w:val="98.40787251790366"/>
          <w:rFonts w:ascii="PingFangSC" w:hAnsi="PingFangSC" w:eastAsia="PingFangSC"/>
          <w:b w:val="0"/>
          <w:i w:val="0"/>
          <w:color w:val="333333"/>
          <w:sz w:val="21"/>
        </w:rPr>
        <w:t>版</w:t>
      </w:r>
      <w:r>
        <w:rPr>
          <w:w w:val="98.40787251790366"/>
          <w:rFonts w:ascii="OpenSans" w:hAnsi="OpenSans" w:eastAsia="OpenSans"/>
          <w:b w:val="0"/>
          <w:i w:val="0"/>
          <w:color w:val="333333"/>
          <w:sz w:val="21"/>
        </w:rPr>
        <w:t xml:space="preserve">), </w:t>
      </w:r>
      <w:r>
        <w:rPr>
          <w:w w:val="98.40787251790366"/>
          <w:rFonts w:ascii="PingFangSC" w:hAnsi="PingFangSC" w:eastAsia="PingFangSC"/>
          <w:b w:val="0"/>
          <w:i w:val="0"/>
          <w:color w:val="333333"/>
          <w:sz w:val="21"/>
        </w:rPr>
        <w:t>郑莉</w:t>
      </w:r>
      <w:r>
        <w:rPr>
          <w:w w:val="98.40787251790366"/>
          <w:rFonts w:ascii="OpenSans" w:hAnsi="OpenSans" w:eastAsia="OpenSans"/>
          <w:b w:val="0"/>
          <w:i w:val="0"/>
          <w:color w:val="333333"/>
          <w:sz w:val="21"/>
        </w:rPr>
        <w:t xml:space="preserve">, </w:t>
      </w:r>
      <w:r>
        <w:rPr>
          <w:w w:val="98.40787251790366"/>
          <w:rFonts w:ascii="PingFangSC" w:hAnsi="PingFangSC" w:eastAsia="PingFangSC"/>
          <w:b w:val="0"/>
          <w:i w:val="0"/>
          <w:color w:val="333333"/>
          <w:sz w:val="21"/>
        </w:rPr>
        <w:t>董渊</w:t>
      </w:r>
      <w:r>
        <w:rPr>
          <w:w w:val="98.40787251790366"/>
          <w:rFonts w:ascii="OpenSans" w:hAnsi="OpenSans" w:eastAsia="OpenSans"/>
          <w:b w:val="0"/>
          <w:i w:val="0"/>
          <w:color w:val="333333"/>
          <w:sz w:val="21"/>
        </w:rPr>
        <w:t xml:space="preserve">, ISBN: 978-7302-56691-5, </w:t>
      </w:r>
      <w:r>
        <w:rPr>
          <w:w w:val="98.40787251790366"/>
          <w:rFonts w:ascii="PingFangSC" w:hAnsi="PingFangSC" w:eastAsia="PingFangSC"/>
          <w:b w:val="0"/>
          <w:i w:val="0"/>
          <w:color w:val="333333"/>
          <w:sz w:val="21"/>
        </w:rPr>
        <w:t>清华⼤学出版社</w:t>
      </w:r>
      <w:r>
        <w:rPr>
          <w:w w:val="98.40787251790366"/>
          <w:rFonts w:ascii="OpenSans" w:hAnsi="OpenSans" w:eastAsia="OpenSans"/>
          <w:b w:val="0"/>
          <w:i w:val="0"/>
          <w:color w:val="333333"/>
          <w:sz w:val="21"/>
        </w:rPr>
        <w:t xml:space="preserve"> </w:t>
      </w:r>
    </w:p>
    <w:sectPr w:rsidR="00FC693F" w:rsidRPr="0006063C" w:rsidSect="00034616">
      <w:pgSz w:w="11900" w:h="1684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